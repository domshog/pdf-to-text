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عدل السلطان . ولا خصب الزمان</w:t>
      </w:r>
    </w:p>
    <w:p>
      <w:r>
        <w:t>٢٧٧</w:t>
      </w:r>
    </w:p>
    <w:p>
      <w:r>
        <w:t>ورخائها</w:t>
      </w:r>
    </w:p>
    <w:p>
      <w:r>
        <w:t>خصب</w:t>
      </w:r>
    </w:p>
    <w:p>
      <w:r>
        <w:t xml:space="preserve"> وللبلاد من</w:t>
      </w:r>
    </w:p>
    <w:p>
      <w:r>
        <w:t>والمعنى أن عدل السلطان أنفع</w:t>
      </w:r>
    </w:p>
    <w:p>
      <w:r>
        <w:t>نخس الملك ولا خصب الزمان</w:t>
      </w:r>
    </w:p>
    <w:p>
      <w:r>
        <w:t>وسيأتي معنى المثل في فولهم</w:t>
      </w:r>
    </w:p>
    <w:p>
      <w:r>
        <w:t>عدل العود مًا دام</w:t>
      </w:r>
    </w:p>
    <w:p>
      <w:r>
        <w:t>١ ٢٧٧</w:t>
      </w:r>
    </w:p>
    <w:p>
      <w:r>
        <w:t>يفرب</w:t>
      </w:r>
    </w:p>
    <w:p>
      <w:r>
        <w:t>والإصلاح</w:t>
      </w:r>
    </w:p>
    <w:p>
      <w:r>
        <w:t>ما دام فابلأ</w:t>
      </w:r>
    </w:p>
    <w:p>
      <w:r>
        <w:t>عدل العود</w:t>
      </w:r>
    </w:p>
    <w:p>
      <w:r>
        <w:t>والمثل</w:t>
      </w:r>
    </w:p>
    <w:p>
      <w:r>
        <w:t>الحث على تربية الدطفل , وتقويم أخلاقه وسلوكه في الوفت المناسب</w:t>
      </w:r>
    </w:p>
    <w:p>
      <w:r>
        <w:t>نول الشاعر</w:t>
      </w:r>
    </w:p>
    <w:p>
      <w:r>
        <w:t>ولا تلين إذا فومنها الخشب</w:t>
      </w:r>
    </w:p>
    <w:p>
      <w:r>
        <w:t>إن الغصون إذا قومتها اعتدلت</w:t>
      </w:r>
    </w:p>
    <w:p>
      <w:r>
        <w:t>وليس ينفع في دي شتيبة أدب</w:t>
      </w:r>
    </w:p>
    <w:p>
      <w:r>
        <w:t>الأحداث في مهل,</w:t>
      </w:r>
    </w:p>
    <w:p>
      <w:r>
        <w:t>قد ينفع</w:t>
      </w:r>
    </w:p>
    <w:p>
      <w:r>
        <w:t>وقول آخر :</w:t>
      </w:r>
    </w:p>
    <w:p>
      <w:r>
        <w:t>بابسأ</w:t>
      </w:r>
    </w:p>
    <w:p>
      <w:r>
        <w:t>كسان</w:t>
      </w:r>
    </w:p>
    <w:p>
      <w:r>
        <w:t>وإذا</w:t>
      </w:r>
    </w:p>
    <w:p>
      <w:r>
        <w:t>= إن كان رطبأ</w:t>
      </w:r>
    </w:p>
    <w:p>
      <w:r>
        <w:t>لبس</w:t>
      </w:r>
    </w:p>
    <w:p>
      <w:r>
        <w:t>دمر</w:t>
      </w:r>
    </w:p>
    <w:p>
      <w:r>
        <w:t xml:space="preserve"> والظلم ما دام د</w:t>
      </w:r>
    </w:p>
    <w:p>
      <w:r>
        <w:t>٢٧٧٢ - العدل ما دام</w:t>
      </w:r>
    </w:p>
    <w:p>
      <w:r>
        <w:t>- عداوة العاقل  ولا صحبة</w:t>
      </w:r>
    </w:p>
    <w:p>
      <w:r>
        <w:t>٢٧٧٣</w:t>
      </w:r>
    </w:p>
    <w:p>
      <w:r>
        <w:t>مناء</w:t>
      </w:r>
    </w:p>
    <w:p>
      <w:r>
        <w:t xml:space="preserve"> عداوة مذهب</w:t>
      </w:r>
    </w:p>
    <w:p>
      <w:r>
        <w:t>٢٧٧٤</w:t>
      </w:r>
    </w:p>
    <w:p>
      <w:r>
        <w:t>الفكرية والدينية</w:t>
      </w:r>
    </w:p>
    <w:p>
      <w:r>
        <w:t>بين اصحاب</w:t>
      </w:r>
    </w:p>
    <w:p>
      <w:r>
        <w:t>الخلاف</w:t>
      </w:r>
    </w:p>
    <w:p>
      <w:r>
        <w:t>وضعف</w:t>
      </w:r>
    </w:p>
    <w:p>
      <w:r>
        <w:t>تفرق</w:t>
      </w:r>
    </w:p>
    <w:p>
      <w:r>
        <w:t>فكانت سبباً</w:t>
      </w:r>
    </w:p>
    <w:p>
      <w:r>
        <w:t xml:space="preserve"> السنين</w:t>
      </w:r>
    </w:p>
    <w:p>
      <w:r>
        <w:t>للاس</w:t>
      </w:r>
    </w:p>
    <w:p>
      <w:r>
        <w:t xml:space="preserve"> ينعدل</w:t>
      </w:r>
    </w:p>
    <w:p>
      <w:r>
        <w:t>للفويم</w:t>
      </w:r>
    </w:p>
    <w:p>
      <w:r>
        <w:t>اعدجًاجه</w:t>
      </w:r>
    </w:p>
    <w:p>
      <w:r>
        <w:t>الادب</w:t>
      </w:r>
    </w:p>
    <w:p>
      <w:r>
        <w:t>للمرد</w:t>
      </w:r>
    </w:p>
    <w:p>
      <w:r>
        <w:t>عىلفي</w:t>
      </w:r>
    </w:p>
    <w:p>
      <w:r>
        <w:t>عمر</w:t>
      </w:r>
    </w:p>
    <w:p>
      <w:r>
        <w:t>واضع</w:t>
      </w:r>
    </w:p>
    <w:p>
      <w:r>
        <w:t>دمثاه</w:t>
      </w:r>
    </w:p>
    <w:p>
      <w:r>
        <w:t>الفصبح</w:t>
      </w:r>
    </w:p>
    <w:p>
      <w:r>
        <w:t xml:space="preserve"> الجًاهل</w:t>
      </w:r>
    </w:p>
    <w:p>
      <w:r>
        <w:t>دانح</w:t>
      </w:r>
    </w:p>
    <w:p>
      <w:r>
        <w:t xml:space="preserve"> المشعكم</w:t>
      </w:r>
    </w:p>
    <w:p>
      <w:r>
        <w:t>المداهب</w:t>
      </w:r>
    </w:p>
    <w:p>
      <w:r>
        <w:t>يضرب</w:t>
      </w:r>
    </w:p>
    <w:p>
      <w:r>
        <w:t>الملمين</w:t>
      </w:r>
    </w:p>
    <w:p>
      <w:r>
        <w:t>نوكتهم</w:t>
      </w:r>
    </w:p>
    <w:p>
      <w:r>
        <w:t>٢٧٧٥ - عدو عاقل خير من صديق</w:t>
      </w:r>
    </w:p>
    <w:p>
      <w:r>
        <w:t>ومعناه</w:t>
      </w:r>
    </w:p>
    <w:p>
      <w:r>
        <w:t>من امثال الخاصة</w:t>
      </w:r>
    </w:p>
    <w:p>
      <w:r>
        <w:t>٢٧٧٦ - عدو المرء من عملك عمله</w:t>
      </w:r>
    </w:p>
    <w:p>
      <w:r>
        <w:t>ضبق</w:t>
      </w:r>
    </w:p>
    <w:p>
      <w:r>
        <w:t>. بفرب</w:t>
      </w:r>
    </w:p>
    <w:p>
      <w:r>
        <w:t>بلفظ وعدو المرء من يعمل بعملهر</w:t>
      </w:r>
    </w:p>
    <w:p>
      <w:r>
        <w:t>رواه</w:t>
      </w:r>
    </w:p>
    <w:p>
      <w:r>
        <w:t>عمله</w:t>
      </w:r>
    </w:p>
    <w:p>
      <w:r>
        <w:t>المرء بمن ينافسه</w:t>
      </w:r>
    </w:p>
    <w:p>
      <w:r>
        <w:t>٢٧٧٧ - عدو الولي جيرًانه</w:t>
      </w:r>
    </w:p>
    <w:p>
      <w:r>
        <w:t>دالمعنى</w:t>
      </w:r>
    </w:p>
    <w:p>
      <w:r>
        <w:t>وهم أصحاب الأضرحة</w:t>
      </w:r>
    </w:p>
    <w:p>
      <w:r>
        <w:t>واحد الاولياء</w:t>
      </w:r>
    </w:p>
    <w:p>
      <w:r>
        <w:t>الولي</w:t>
      </w:r>
    </w:p>
    <w:p>
      <w:r>
        <w:t>نعز</w:t>
      </w:r>
    </w:p>
    <w:p>
      <w:r>
        <w:t>له من نذور</w:t>
      </w:r>
    </w:p>
    <w:p>
      <w:r>
        <w:t>وذلك لأنهم ياخذون ما</w:t>
      </w:r>
    </w:p>
    <w:p>
      <w:r>
        <w:t>أن أشد اعداء الولي هم</w:t>
      </w:r>
    </w:p>
    <w:p>
      <w:r>
        <w:t>ويصرفونها على</w:t>
      </w:r>
    </w:p>
    <w:p>
      <w:r>
        <w:t xml:space="preserve"> عدوًك صاحبك</w:t>
      </w:r>
    </w:p>
    <w:p>
      <w:r>
        <w:t>٢٧٧٨</w:t>
      </w:r>
    </w:p>
    <w:p>
      <w:r>
        <w:t>والافضاء</w:t>
      </w:r>
    </w:p>
    <w:p>
      <w:r>
        <w:t>الركون النام إلى الاصدقاء</w:t>
      </w:r>
    </w:p>
    <w:p>
      <w:r>
        <w:t>يضرب في</w:t>
      </w:r>
    </w:p>
    <w:p>
      <w:r>
        <w:t>وفي معنى المثل فول</w:t>
      </w:r>
    </w:p>
    <w:p>
      <w:r>
        <w:t>ببين</w:t>
      </w:r>
    </w:p>
    <w:p>
      <w:r>
        <w:t>عليسك ولا</w:t>
      </w:r>
    </w:p>
    <w:p>
      <w:r>
        <w:t>إنه</w:t>
      </w:r>
    </w:p>
    <w:p>
      <w:r>
        <w:t>صديقسك</w:t>
      </w:r>
    </w:p>
    <w:p>
      <w:r>
        <w:t>احسذر</w:t>
      </w:r>
    </w:p>
    <w:p>
      <w:r>
        <w:t>والصديق</w:t>
      </w:r>
    </w:p>
    <w:p>
      <w:r>
        <w:t>لك</w:t>
      </w:r>
    </w:p>
    <w:p>
      <w:r>
        <w:t>مبارز</w:t>
      </w:r>
    </w:p>
    <w:p>
      <w:r>
        <w:t>المدو</w:t>
      </w:r>
    </w:p>
    <w:p>
      <w:r>
        <w:t>وقول آخر</w:t>
      </w:r>
    </w:p>
    <w:p>
      <w:r>
        <w:t>واحذر صديفسك</w:t>
      </w:r>
    </w:p>
    <w:p>
      <w:r>
        <w:t>عدوا</w:t>
      </w:r>
    </w:p>
    <w:p>
      <w:r>
        <w:t>احذر</w:t>
      </w:r>
    </w:p>
    <w:p>
      <w:r>
        <w:t>بالمضره</w:t>
      </w:r>
    </w:p>
    <w:p>
      <w:r>
        <w:t>نكان</w:t>
      </w:r>
    </w:p>
    <w:p>
      <w:r>
        <w:t>فلربما</w:t>
      </w:r>
    </w:p>
    <w:p>
      <w:r>
        <w:t>دا) نميز الطبب ١٠٥</w:t>
      </w:r>
    </w:p>
    <w:p>
      <w:r>
        <w:t>جاهل</w:t>
      </w:r>
    </w:p>
    <w:p>
      <w:r>
        <w:t xml:space="preserve"> داضح</w:t>
      </w:r>
    </w:p>
    <w:p>
      <w:r>
        <w:t xml:space="preserve"> الذبع :</w:t>
      </w:r>
    </w:p>
    <w:p>
      <w:r>
        <w:t>المثل</w:t>
      </w:r>
    </w:p>
    <w:p>
      <w:r>
        <w:t>امثال</w:t>
      </w:r>
    </w:p>
    <w:p>
      <w:r>
        <w:t>يندم |</w:t>
      </w:r>
    </w:p>
    <w:p>
      <w:r>
        <w:t>جيرانه</w:t>
      </w:r>
    </w:p>
    <w:p>
      <w:r>
        <w:t>اثفهم</w:t>
      </w:r>
    </w:p>
    <w:p>
      <w:r>
        <w:t>النحذبر من</w:t>
      </w:r>
    </w:p>
    <w:p>
      <w:r>
        <w:t>البهم</w:t>
      </w:r>
    </w:p>
    <w:p>
      <w:r>
        <w:t xml:space="preserve"> الساعر</w:t>
      </w:r>
    </w:p>
    <w:p>
      <w:r>
        <w:t>الاسرار</w:t>
      </w:r>
    </w:p>
    <w:p>
      <w:r>
        <w:t>بخبه</w:t>
      </w:r>
    </w:p>
    <w:p>
      <w:r>
        <w:t xml:space="preserve"> الكسن</w:t>
      </w:r>
    </w:p>
    <w:p>
      <w:r>
        <w:t>الف مره</w:t>
      </w:r>
    </w:p>
    <w:p>
      <w:r>
        <w:t>اعلم</w:t>
      </w:r>
    </w:p>
    <w:p>
      <w:r>
        <w:t>الصديق</w:t>
      </w:r>
    </w:p>
    <w:p>
      <w:r>
        <w:t>انقلب</w:t>
      </w:r>
    </w:p>
    <w:p>
      <w:r>
        <w:t>في ذمة الحليم</w:t>
      </w:r>
    </w:p>
    <w:p>
      <w:r>
        <w:t>٢٧٧٩</w:t>
      </w:r>
    </w:p>
    <w:p>
      <w:r>
        <w:t>الأحمق . يضرب في الرفى بالأحمق</w:t>
      </w:r>
    </w:p>
    <w:p>
      <w:r>
        <w:t xml:space="preserve"> عذاب البغل من السنه</w:t>
      </w:r>
    </w:p>
    <w:p>
      <w:r>
        <w:t>٢٧٨٠</w:t>
      </w:r>
    </w:p>
    <w:p>
      <w:r>
        <w:t>المناطة</w:t>
      </w:r>
    </w:p>
    <w:p>
      <w:r>
        <w:t>المثل يفوله من يرهق من كثرة الأعمال</w:t>
      </w:r>
    </w:p>
    <w:p>
      <w:r>
        <w:t>٢٧٨ - العذر اقبح من الفعل</w:t>
      </w:r>
    </w:p>
    <w:p>
      <w:r>
        <w:t>ومثله قول الساعر :</w:t>
      </w:r>
    </w:p>
    <w:p>
      <w:r>
        <w:t>جربه</w:t>
      </w:r>
    </w:p>
    <w:p>
      <w:r>
        <w:t>عذره</w:t>
      </w:r>
    </w:p>
    <w:p>
      <w:r>
        <w:t>ففي</w:t>
      </w:r>
    </w:p>
    <w:p>
      <w:r>
        <w:t>معنى المثل</w:t>
      </w:r>
    </w:p>
    <w:p>
      <w:r>
        <w:t>جنى عذره ذنبا من الذنب أعظما</w:t>
      </w:r>
    </w:p>
    <w:p>
      <w:r>
        <w:t>وكم مذنسب لما انسى باعتذاره</w:t>
      </w:r>
    </w:p>
    <w:p>
      <w:r>
        <w:t xml:space="preserve"> عذر المًره تًحت لسانها</w:t>
      </w:r>
    </w:p>
    <w:p>
      <w:r>
        <w:t>٢٧٨٢</w:t>
      </w:r>
    </w:p>
    <w:p>
      <w:r>
        <w:t>د جواب المرة نًحت لسانًها</w:t>
      </w:r>
    </w:p>
    <w:p>
      <w:r>
        <w:t>معنى المثل وشرحه في فولهم</w:t>
      </w:r>
    </w:p>
    <w:p>
      <w:r>
        <w:t>٢٧٨٣ - عراب كبًاش</w:t>
      </w:r>
    </w:p>
    <w:p>
      <w:r>
        <w:t>العمل الواحد يتعاقب عليه واحد إثرآخر</w:t>
      </w:r>
    </w:p>
    <w:p>
      <w:r>
        <w:t>يضرب</w:t>
      </w:r>
    </w:p>
    <w:p>
      <w:r>
        <w:t xml:space="preserve"> العراق والمًسب فداك</w:t>
      </w:r>
    </w:p>
    <w:p>
      <w:r>
        <w:t>٢٧٨٤</w:t>
      </w:r>
    </w:p>
    <w:p>
      <w:r>
        <w:t>المثل أن رجلا</w:t>
      </w:r>
    </w:p>
    <w:p>
      <w:r>
        <w:t>والأصل</w:t>
      </w:r>
    </w:p>
    <w:p>
      <w:r>
        <w:t>وهوالمز ود</w:t>
      </w:r>
    </w:p>
    <w:p>
      <w:r>
        <w:t>مناع المسافر</w:t>
      </w:r>
    </w:p>
    <w:p>
      <w:r>
        <w:t>المسب</w:t>
      </w:r>
    </w:p>
    <w:p>
      <w:r>
        <w:t>فأخذ يضربه</w:t>
      </w:r>
    </w:p>
    <w:p>
      <w:r>
        <w:t>وياكلها</w:t>
      </w:r>
    </w:p>
    <w:p>
      <w:r>
        <w:t>كانت عنده</w:t>
      </w:r>
    </w:p>
    <w:p>
      <w:r>
        <w:t>على أفراخ دجاج</w:t>
      </w:r>
    </w:p>
    <w:p>
      <w:r>
        <w:t>ضاق ذرعاً بقطً كان</w:t>
      </w:r>
    </w:p>
    <w:p>
      <w:r>
        <w:t>الرجل يبحث عن حل لمشكلة هذا</w:t>
      </w:r>
    </w:p>
    <w:p>
      <w:r>
        <w:t>ويطرده , ثم لا يلبث</w:t>
      </w:r>
    </w:p>
    <w:p>
      <w:r>
        <w:t>القط فهداه تفكبره إلى أن يصطاد نسرا واخذ القط ووضعه داخل المسب وعلف</w:t>
      </w:r>
    </w:p>
    <w:p>
      <w:r>
        <w:t>إلى العراف</w:t>
      </w:r>
    </w:p>
    <w:p>
      <w:r>
        <w:t>المسب في رجل النسرء ئم أطلف سراحه وقال</w:t>
      </w:r>
    </w:p>
    <w:p>
      <w:r>
        <w:t>- العًديم</w:t>
      </w:r>
    </w:p>
    <w:p>
      <w:r>
        <w:t xml:space="preserve"> الجاهل</w:t>
      </w:r>
    </w:p>
    <w:p>
      <w:r>
        <w:t>العدبم</w:t>
      </w:r>
    </w:p>
    <w:p>
      <w:r>
        <w:t>_ انىدمن</w:t>
      </w:r>
    </w:p>
    <w:p>
      <w:r>
        <w:t xml:space="preserve"> الفصبح '</w:t>
      </w:r>
    </w:p>
    <w:p>
      <w:r>
        <w:t>ندبم</w:t>
      </w:r>
    </w:p>
    <w:p>
      <w:r>
        <w:t>نقدم</w:t>
      </w:r>
    </w:p>
    <w:p>
      <w:r>
        <w:t>دعاء</w:t>
      </w:r>
    </w:p>
    <w:p>
      <w:r>
        <w:t>بنسلدا</w:t>
      </w:r>
    </w:p>
    <w:p>
      <w:r>
        <w:t xml:space="preserve"> اغذ</w:t>
      </w:r>
    </w:p>
    <w:p>
      <w:r>
        <w:t xml:space="preserve"> ومكذا .</w:t>
      </w:r>
    </w:p>
    <w:p>
      <w:r>
        <w:t xml:space="preserve"> أن بمرد</w:t>
      </w:r>
    </w:p>
    <w:p>
      <w:r>
        <w:t>اذمب</w:t>
      </w:r>
    </w:p>
    <w:p>
      <w:r>
        <w:t xml:space="preserve"> المثل ٠ ٠</w:t>
      </w:r>
    </w:p>
    <w:p>
      <w:r>
        <w:t>عاماً , كان في دار</w:t>
      </w:r>
    </w:p>
    <w:p>
      <w:r>
        <w:t>ومثل هذا حدث لفط مند نحو</w:t>
      </w:r>
    </w:p>
    <w:p>
      <w:r>
        <w:t>والمسب فداء لك</w:t>
      </w:r>
    </w:p>
    <w:p>
      <w:r>
        <w:t>وكان هذا القط</w:t>
      </w:r>
    </w:p>
    <w:p>
      <w:r>
        <w:t>ني تعزفي منزل السيد علي بن عبد ألله الوزبر - أمبرلواء تعز سابقا -</w:t>
      </w:r>
    </w:p>
    <w:p>
      <w:r>
        <w:t>مؤذيأ فإذا ما أبعدعن دار النصرعاد إليها فأمر الأميرعلي بن عبد الله الوزير بإرساله</w:t>
      </w:r>
    </w:p>
    <w:p>
      <w:r>
        <w:t>فأنشأ السبد عليبن محمد بن عبد ائله المتوكل</w:t>
      </w:r>
    </w:p>
    <w:p>
      <w:r>
        <w:t>إلى المخاء ليتخلص من اذاه</w:t>
      </w:r>
    </w:p>
    <w:p>
      <w:r>
        <w:t>المخاء زكان</w:t>
      </w:r>
    </w:p>
    <w:p>
      <w:r>
        <w:t>هذا القط يشكو غربته</w:t>
      </w:r>
    </w:p>
    <w:p>
      <w:r>
        <w:t xml:space="preserve"> قصيدة على</w:t>
      </w:r>
    </w:p>
    <w:p>
      <w:r>
        <w:t>من ادباء مدينة جبلة</w:t>
      </w:r>
    </w:p>
    <w:p>
      <w:r>
        <w:t>الفصيدة</w:t>
      </w:r>
    </w:p>
    <w:p>
      <w:r>
        <w:t>الشاعر حاكماً بها</w:t>
      </w:r>
    </w:p>
    <w:p>
      <w:r>
        <w:t>بساعذ</w:t>
      </w:r>
    </w:p>
    <w:p>
      <w:r>
        <w:t>زمسانه</w:t>
      </w:r>
    </w:p>
    <w:p>
      <w:r>
        <w:t>ولا</w:t>
      </w:r>
    </w:p>
    <w:p>
      <w:r>
        <w:t>بسكين مسن لاحسظله بالمودًاد</w:t>
      </w:r>
    </w:p>
    <w:p>
      <w:r>
        <w:t>السفدافذ</w:t>
      </w:r>
    </w:p>
    <w:p>
      <w:r>
        <w:t>والسهًجرفي</w:t>
      </w:r>
    </w:p>
    <w:p>
      <w:r>
        <w:t>البعًماد</w:t>
      </w:r>
    </w:p>
    <w:p>
      <w:r>
        <w:t>ولا جزي إلا بطسول</w:t>
      </w:r>
    </w:p>
    <w:p>
      <w:r>
        <w:t>جملًة فوائسذ</w:t>
      </w:r>
    </w:p>
    <w:p>
      <w:r>
        <w:t>من بصنم</w:t>
      </w:r>
    </w:p>
    <w:p>
      <w:r>
        <w:t>ومن رأى السدم الطريد استًفًاد</w:t>
      </w:r>
    </w:p>
    <w:p>
      <w:r>
        <w:t>السجلاًمدذ</w:t>
      </w:r>
    </w:p>
    <w:p>
      <w:r>
        <w:t>نذوب به</w:t>
      </w:r>
    </w:p>
    <w:p>
      <w:r>
        <w:t>ففدحكى مسن فصبه مابكاد</w:t>
      </w:r>
    </w:p>
    <w:p>
      <w:r>
        <w:t>يسان الحال وارد</w:t>
      </w:r>
    </w:p>
    <w:p>
      <w:r>
        <w:t>ما</w:t>
      </w:r>
    </w:p>
    <w:p>
      <w:r>
        <w:t>سمعسا يا ذًوي الانيفاد</w:t>
      </w:r>
    </w:p>
    <w:p>
      <w:r>
        <w:t>ذقسال</w:t>
      </w:r>
    </w:p>
    <w:p>
      <w:r>
        <w:t>السوسابذ</w:t>
      </w:r>
    </w:p>
    <w:p>
      <w:r>
        <w:t>نشسات</w:t>
      </w:r>
    </w:p>
    <w:p>
      <w:r>
        <w:t>رًبيب السوساد</w:t>
      </w:r>
    </w:p>
    <w:p>
      <w:r>
        <w:t>فد تعلمسوا</w:t>
      </w:r>
    </w:p>
    <w:p>
      <w:r>
        <w:t>سفح دًار السنًصر قاعد</w:t>
      </w:r>
    </w:p>
    <w:p>
      <w:r>
        <w:t>وكنست قاطسن في أعسز البلاذ</w:t>
      </w:r>
    </w:p>
    <w:p>
      <w:r>
        <w:t>السمذذرى ناج الأماجذ</w:t>
      </w:r>
    </w:p>
    <w:p>
      <w:r>
        <w:t>ساسي</w:t>
      </w:r>
    </w:p>
    <w:p>
      <w:r>
        <w:t>الأمير القرم ركن المبلاًد</w:t>
      </w:r>
    </w:p>
    <w:p>
      <w:r>
        <w:t>عنا</w:t>
      </w:r>
    </w:p>
    <w:p>
      <w:r>
        <w:t>دشيكسات " المقعائد</w:t>
      </w:r>
    </w:p>
    <w:p>
      <w:r>
        <w:t>فسي</w:t>
      </w:r>
    </w:p>
    <w:p>
      <w:r>
        <w:t>بجماد</w:t>
      </w:r>
    </w:p>
    <w:p>
      <w:r>
        <w:t>لا ادعس إلا مفرسه</w:t>
      </w:r>
    </w:p>
    <w:p>
      <w:r>
        <w:t>السموًارد</w:t>
      </w:r>
    </w:p>
    <w:p>
      <w:r>
        <w:t>أهنا</w:t>
      </w:r>
    </w:p>
    <w:p>
      <w:r>
        <w:t>وموردي</w:t>
      </w:r>
    </w:p>
    <w:p>
      <w:r>
        <w:t>وعشت اهنسا العيس في خير نًاد</w:t>
      </w:r>
    </w:p>
    <w:p>
      <w:r>
        <w:t>رأيت السفار رافد</w:t>
      </w:r>
    </w:p>
    <w:p>
      <w:r>
        <w:t>ولسو</w:t>
      </w:r>
    </w:p>
    <w:p>
      <w:r>
        <w:t>والاصطبساد</w:t>
      </w:r>
    </w:p>
    <w:p>
      <w:r>
        <w:t>وفسد نسيت</w:t>
      </w:r>
    </w:p>
    <w:p>
      <w:r>
        <w:t>بلكً السموائد</w:t>
      </w:r>
    </w:p>
    <w:p>
      <w:r>
        <w:t>مساكان أحلاًيي إذا السزاد زاد</w:t>
      </w:r>
    </w:p>
    <w:p>
      <w:r>
        <w:t>واجسد</w:t>
      </w:r>
    </w:p>
    <w:p>
      <w:r>
        <w:t>اغًسبًر</w:t>
      </w:r>
    </w:p>
    <w:p>
      <w:r>
        <w:t>ولم</w:t>
      </w:r>
    </w:p>
    <w:p>
      <w:r>
        <w:t>جاعسل من العفة لنفسي فياد</w:t>
      </w:r>
    </w:p>
    <w:p>
      <w:r>
        <w:t>السقلابد</w:t>
      </w:r>
    </w:p>
    <w:p>
      <w:r>
        <w:t>ببن</w:t>
      </w:r>
    </w:p>
    <w:p>
      <w:r>
        <w:t>ولا افتح شبداذ</w:t>
      </w:r>
    </w:p>
    <w:p>
      <w:r>
        <w:t>لا أكل الدهنه</w:t>
      </w:r>
    </w:p>
    <w:p>
      <w:r>
        <w:t>ذي كان بغزي للمزابد</w:t>
      </w:r>
    </w:p>
    <w:p>
      <w:r>
        <w:t>ااا معاد</w:t>
      </w:r>
    </w:p>
    <w:p>
      <w:r>
        <w:t>السرقه كنسمي</w:t>
      </w:r>
    </w:p>
    <w:p>
      <w:r>
        <w:t>ولا</w:t>
      </w:r>
    </w:p>
    <w:p>
      <w:r>
        <w:t>سنامد</w:t>
      </w:r>
    </w:p>
    <w:p>
      <w:r>
        <w:t>الف</w:t>
      </w:r>
    </w:p>
    <w:p>
      <w:r>
        <w:t>بذلسا</w:t>
      </w:r>
    </w:p>
    <w:p>
      <w:r>
        <w:t>وعًساد</w:t>
      </w:r>
    </w:p>
    <w:p>
      <w:r>
        <w:t>الغً ادر</w:t>
      </w:r>
    </w:p>
    <w:p>
      <w:r>
        <w:t>معانل</w:t>
      </w:r>
    </w:p>
    <w:p>
      <w:r>
        <w:t>ويح</w:t>
      </w:r>
    </w:p>
    <w:p>
      <w:r>
        <w:t>با</w:t>
      </w:r>
    </w:p>
    <w:p>
      <w:r>
        <w:t>اننضالي الدهرسبف العناد</w:t>
      </w:r>
    </w:p>
    <w:p>
      <w:r>
        <w:t>باللعة النركبة المرضر</w:t>
      </w:r>
    </w:p>
    <w:p>
      <w:r>
        <w:t>جمع دشبك</w:t>
      </w:r>
    </w:p>
    <w:p>
      <w:r>
        <w:t>(ا ) دينكات</w:t>
      </w:r>
    </w:p>
    <w:p>
      <w:r>
        <w:t>«٢) النسمي : الفطبلغة ائبمن الأسفل .</w:t>
      </w:r>
    </w:p>
    <w:p>
      <w:r>
        <w:t>٧٠٣</w:t>
      </w:r>
    </w:p>
    <w:p>
      <w:r>
        <w:t>المر</w:t>
      </w:r>
    </w:p>
    <w:p>
      <w:r>
        <w:t>عمبن</w:t>
      </w:r>
    </w:p>
    <w:p>
      <w:r>
        <w:t>لسان</w:t>
      </w:r>
    </w:p>
    <w:p>
      <w:r>
        <w:t>دمذو</w:t>
      </w:r>
    </w:p>
    <w:p>
      <w:r>
        <w:t>افس</w:t>
      </w:r>
    </w:p>
    <w:p>
      <w:r>
        <w:t xml:space="preserve"> اني</w:t>
      </w:r>
    </w:p>
    <w:p>
      <w:r>
        <w:t>القفص</w:t>
      </w:r>
    </w:p>
    <w:p>
      <w:r>
        <w:t>اغسنًرذ</w:t>
      </w:r>
    </w:p>
    <w:p>
      <w:r>
        <w:t xml:space="preserve"> التب</w:t>
      </w:r>
    </w:p>
    <w:p>
      <w:r>
        <w:t>بهسذًا</w:t>
      </w:r>
    </w:p>
    <w:p>
      <w:r>
        <w:t>العوًابسذ</w:t>
      </w:r>
    </w:p>
    <w:p>
      <w:r>
        <w:t>فيه ا</w:t>
      </w:r>
    </w:p>
    <w:p>
      <w:r>
        <w:t>اجسد</w:t>
      </w:r>
    </w:p>
    <w:p>
      <w:r>
        <w:t>ولسم</w:t>
      </w:r>
    </w:p>
    <w:p>
      <w:r>
        <w:t>الق زاد</w:t>
      </w:r>
    </w:p>
    <w:p>
      <w:r>
        <w:t>نزلت إلى</w:t>
      </w:r>
    </w:p>
    <w:p>
      <w:r>
        <w:t>نكان هذا الرأي فاسد</w:t>
      </w:r>
    </w:p>
    <w:p>
      <w:r>
        <w:t>كسي أنسال المواد</w:t>
      </w:r>
    </w:p>
    <w:p>
      <w:r>
        <w:t>فنلست</w:t>
      </w:r>
    </w:p>
    <w:p>
      <w:r>
        <w:t>السسواعد</w:t>
      </w:r>
    </w:p>
    <w:p>
      <w:r>
        <w:t>والضرب من مفوي</w:t>
      </w:r>
    </w:p>
    <w:p>
      <w:r>
        <w:t>فما لقيت إلأ العصا والئكاذ</w:t>
      </w:r>
    </w:p>
    <w:p>
      <w:r>
        <w:t>السدايد</w:t>
      </w:r>
    </w:p>
    <w:p>
      <w:r>
        <w:t>وأنسا استغيث</w:t>
      </w:r>
    </w:p>
    <w:p>
      <w:r>
        <w:t>احرمت الامسير السرقماد</w:t>
      </w:r>
    </w:p>
    <w:p>
      <w:r>
        <w:t>نالوا</w:t>
      </w:r>
    </w:p>
    <w:p>
      <w:r>
        <w:t>والسشور واجد</w:t>
      </w:r>
    </w:p>
    <w:p>
      <w:r>
        <w:t>نال : المخًا</w:t>
      </w:r>
    </w:p>
    <w:p>
      <w:r>
        <w:t>فالسوا الخسدم بنفية إلسى أي واد</w:t>
      </w:r>
    </w:p>
    <w:p>
      <w:r>
        <w:t>دمكذا من</w:t>
      </w:r>
    </w:p>
    <w:p>
      <w:r>
        <w:t>دالا بزور البخر إن زاد عاد</w:t>
      </w:r>
    </w:p>
    <w:p>
      <w:r>
        <w:t>مساهد</w:t>
      </w:r>
    </w:p>
    <w:p>
      <w:r>
        <w:t>على من</w:t>
      </w:r>
    </w:p>
    <w:p>
      <w:r>
        <w:t>بالمخا لا بكماد</w:t>
      </w:r>
    </w:p>
    <w:p>
      <w:r>
        <w:t>والآن</w:t>
      </w:r>
    </w:p>
    <w:p>
      <w:r>
        <w:t>ودح رًسة جلسدي السكدايذ</w:t>
      </w:r>
    </w:p>
    <w:p>
      <w:r>
        <w:t>صوفي وبمان المجلاًذ</w:t>
      </w:r>
    </w:p>
    <w:p>
      <w:r>
        <w:t>السعوًايسد</w:t>
      </w:r>
    </w:p>
    <w:p>
      <w:r>
        <w:t>بهسا</w:t>
      </w:r>
    </w:p>
    <w:p>
      <w:r>
        <w:t>ولا</w:t>
      </w:r>
    </w:p>
    <w:p>
      <w:r>
        <w:t>ولسم أجذلسي بالمخا من زواد</w:t>
      </w:r>
    </w:p>
    <w:p>
      <w:r>
        <w:t>دزايد</w:t>
      </w:r>
    </w:p>
    <w:p>
      <w:r>
        <w:t>مئلمي</w:t>
      </w:r>
    </w:p>
    <w:p>
      <w:r>
        <w:t>كل دم</w:t>
      </w:r>
    </w:p>
    <w:p>
      <w:r>
        <w:t>' مسداد</w:t>
      </w:r>
    </w:p>
    <w:p>
      <w:r>
        <w:t>الا غدا العامل</w:t>
      </w:r>
    </w:p>
    <w:p>
      <w:r>
        <w:t>واجد</w:t>
      </w:r>
    </w:p>
    <w:p>
      <w:r>
        <w:t>إلأ الريح</w:t>
      </w:r>
    </w:p>
    <w:p>
      <w:r>
        <w:t>مسن</w:t>
      </w:r>
    </w:p>
    <w:p>
      <w:r>
        <w:t xml:space="preserve"> وجاد</w:t>
      </w:r>
    </w:p>
    <w:p>
      <w:r>
        <w:t>شاحلف يمين ما بالمخا</w:t>
      </w:r>
    </w:p>
    <w:p>
      <w:r>
        <w:t>أجذ فيها فسرايد</w:t>
      </w:r>
    </w:p>
    <w:p>
      <w:r>
        <w:t>طفست فيهًسا بالبيوت الجياذ</w:t>
      </w:r>
    </w:p>
    <w:p>
      <w:r>
        <w:t>وانسا انامذ</w:t>
      </w:r>
    </w:p>
    <w:p>
      <w:r>
        <w:t>بافن</w:t>
      </w:r>
    </w:p>
    <w:p>
      <w:r>
        <w:t>وكسان حاكمهسا ممن الاقتصاذ</w:t>
      </w:r>
    </w:p>
    <w:p>
      <w:r>
        <w:t>نالسدم</w:t>
      </w:r>
    </w:p>
    <w:p>
      <w:r>
        <w:t>بارض</w:t>
      </w:r>
    </w:p>
    <w:p>
      <w:r>
        <w:t>فايده</w:t>
      </w:r>
    </w:p>
    <w:p>
      <w:r>
        <w:t>ما</w:t>
      </w:r>
    </w:p>
    <w:p>
      <w:r>
        <w:t>استفاد</w:t>
      </w:r>
    </w:p>
    <w:p>
      <w:r>
        <w:t>ومسن اليهفا قد نفسي</w:t>
      </w:r>
    </w:p>
    <w:p>
      <w:r>
        <w:t>للاسلام  قاصذ</w:t>
      </w:r>
    </w:p>
    <w:p>
      <w:r>
        <w:t>لسفسر</w:t>
      </w:r>
    </w:p>
    <w:p>
      <w:r>
        <w:t>بحبسوا فيهسا يه ودي عيساد</w:t>
      </w:r>
    </w:p>
    <w:p>
      <w:r>
        <w:t>ونضموهًا بالقًصائد</w:t>
      </w:r>
    </w:p>
    <w:p>
      <w:r>
        <w:t>بالمسداد</w:t>
      </w:r>
    </w:p>
    <w:p>
      <w:r>
        <w:t>فحرروا لي</w:t>
      </w:r>
    </w:p>
    <w:p>
      <w:r>
        <w:t>معاهذ</w:t>
      </w:r>
    </w:p>
    <w:p>
      <w:r>
        <w:t>وانسا مسن</w:t>
      </w:r>
    </w:p>
    <w:p>
      <w:r>
        <w:t>غسى المولى يفبل لي عواد</w:t>
      </w:r>
    </w:p>
    <w:p>
      <w:r>
        <w:t>بعرف لها كيف السمعارد</w:t>
      </w:r>
    </w:p>
    <w:p>
      <w:r>
        <w:t>عيره لمسن موفؤاد</w:t>
      </w:r>
    </w:p>
    <w:p>
      <w:r>
        <w:t>الثدائد</w:t>
      </w:r>
    </w:p>
    <w:p>
      <w:r>
        <w:t>صبرا</w:t>
      </w:r>
    </w:p>
    <w:p>
      <w:r>
        <w:t>فقلست له : لما وعبت ما أفساذ</w:t>
      </w:r>
    </w:p>
    <w:p>
      <w:r>
        <w:t>السمجاهمذ</w:t>
      </w:r>
    </w:p>
    <w:p>
      <w:r>
        <w:t>صبري وصبرك جهاد</w:t>
      </w:r>
    </w:p>
    <w:p>
      <w:r>
        <w:t>ذوابد</w:t>
      </w:r>
    </w:p>
    <w:p>
      <w:r>
        <w:t>المحنة</w:t>
      </w:r>
    </w:p>
    <w:p>
      <w:r>
        <w:t>سن</w:t>
      </w:r>
    </w:p>
    <w:p>
      <w:r>
        <w:t>وعاذ</w:t>
      </w:r>
    </w:p>
    <w:p>
      <w:r>
        <w:t>لك قد جرى</w:t>
      </w:r>
    </w:p>
    <w:p>
      <w:r>
        <w:t>نبا</w:t>
      </w:r>
    </w:p>
    <w:p>
      <w:r>
        <w:t>المنطقة الوانع</w:t>
      </w:r>
    </w:p>
    <w:p>
      <w:r>
        <w:t>البيس رند مارت الكلمة</w:t>
      </w:r>
    </w:p>
    <w:p>
      <w:r>
        <w:t>(ا) كلمة تركية داصلها  أورطيء وهيا</w:t>
      </w:r>
    </w:p>
    <w:p>
      <w:r>
        <w:t>المم&gt;</w:t>
      </w:r>
    </w:p>
    <w:p>
      <w:r>
        <w:t>٢١) جمع دم وهو القطبلمة البمن</w:t>
      </w:r>
    </w:p>
    <w:p>
      <w:r>
        <w:t xml:space="preserve">٣١) خبز الذرة بلهجة نهامة </w:t>
      </w:r>
    </w:p>
    <w:p>
      <w:r>
        <w:t>٧٠٤٠</w:t>
      </w:r>
    </w:p>
    <w:p>
      <w:r>
        <w:t xml:space="preserve">راء فلم </w:t>
      </w:r>
    </w:p>
    <w:p>
      <w:r>
        <w:t xml:space="preserve"> المرني '</w:t>
      </w:r>
    </w:p>
    <w:p>
      <w:r>
        <w:t xml:space="preserve">أصبع </w:t>
      </w:r>
    </w:p>
    <w:p>
      <w:r>
        <w:t xml:space="preserve">معابد </w:t>
      </w:r>
    </w:p>
    <w:p>
      <w:r>
        <w:t>كسان</w:t>
      </w:r>
    </w:p>
    <w:p>
      <w:r>
        <w:t>بخفى</w:t>
      </w:r>
    </w:p>
    <w:p>
      <w:r>
        <w:t>حاللب</w:t>
      </w:r>
    </w:p>
    <w:p>
      <w:r>
        <w:t xml:space="preserve"> امنحى</w:t>
      </w:r>
    </w:p>
    <w:p>
      <w:r>
        <w:t>بلقى</w:t>
      </w:r>
    </w:p>
    <w:p>
      <w:r>
        <w:t xml:space="preserve"> والدمم </w:t>
      </w:r>
    </w:p>
    <w:p>
      <w:r>
        <w:t>كسدر "</w:t>
      </w:r>
    </w:p>
    <w:p>
      <w:r>
        <w:t>الصًابح</w:t>
      </w:r>
    </w:p>
    <w:p>
      <w:r>
        <w:t>فضسل</w:t>
      </w:r>
    </w:p>
    <w:p>
      <w:r>
        <w:t>سانختسب</w:t>
      </w:r>
    </w:p>
    <w:p>
      <w:r>
        <w:t>مًا قذ جًرى</w:t>
      </w:r>
    </w:p>
    <w:p>
      <w:r>
        <w:t>علماً على</w:t>
      </w:r>
    </w:p>
    <w:p>
      <w:r>
        <w:t>الاعلى</w:t>
      </w:r>
    </w:p>
    <w:p>
      <w:r>
        <w:t>مزايد</w:t>
      </w:r>
    </w:p>
    <w:p>
      <w:r>
        <w:t>جملة</w:t>
      </w:r>
    </w:p>
    <w:p>
      <w:r>
        <w:t>دأنسا</w:t>
      </w:r>
    </w:p>
    <w:p>
      <w:r>
        <w:t>بسالانفراد</w:t>
      </w:r>
    </w:p>
    <w:p>
      <w:r>
        <w:t>نهم انست</w:t>
      </w:r>
    </w:p>
    <w:p>
      <w:r>
        <w:t>وابسد</w:t>
      </w:r>
    </w:p>
    <w:p>
      <w:r>
        <w:t>السضيف</w:t>
      </w:r>
    </w:p>
    <w:p>
      <w:r>
        <w:t>بجيك</w:t>
      </w:r>
    </w:p>
    <w:p>
      <w:r>
        <w:t>ولا</w:t>
      </w:r>
    </w:p>
    <w:p>
      <w:r>
        <w:t>ولا معك لابيت ولا اهلك ولاذا)</w:t>
      </w:r>
    </w:p>
    <w:p>
      <w:r>
        <w:t>براحد</w:t>
      </w:r>
    </w:p>
    <w:p>
      <w:r>
        <w:t>واحد</w:t>
      </w:r>
    </w:p>
    <w:p>
      <w:r>
        <w:t>ببز</w:t>
      </w:r>
    </w:p>
    <w:p>
      <w:r>
        <w:t>مخسا</w:t>
      </w:r>
    </w:p>
    <w:p>
      <w:r>
        <w:t>بالبسلاذ</w:t>
      </w:r>
    </w:p>
    <w:p>
      <w:r>
        <w:t>أمسا أنسا فاثنبن</w:t>
      </w:r>
    </w:p>
    <w:p>
      <w:r>
        <w:t>زايد</w:t>
      </w:r>
    </w:p>
    <w:p>
      <w:r>
        <w:t>قبل</w:t>
      </w:r>
    </w:p>
    <w:p>
      <w:r>
        <w:t>وكسان</w:t>
      </w:r>
    </w:p>
    <w:p>
      <w:r>
        <w:t>الجياذ</w:t>
      </w:r>
    </w:p>
    <w:p>
      <w:r>
        <w:t>وأنا من</w:t>
      </w:r>
    </w:p>
    <w:p>
      <w:r>
        <w:t>غض السموارد</w:t>
      </w:r>
    </w:p>
    <w:p>
      <w:r>
        <w:t>أذب</w:t>
      </w:r>
    </w:p>
    <w:p>
      <w:r>
        <w:t>ولسي</w:t>
      </w:r>
    </w:p>
    <w:p>
      <w:r>
        <w:t>ولسي انقياد</w:t>
      </w:r>
    </w:p>
    <w:p>
      <w:r>
        <w:t xml:space="preserve">فطنس </w:t>
      </w:r>
    </w:p>
    <w:p>
      <w:r>
        <w:t>وكسان</w:t>
      </w:r>
    </w:p>
    <w:p>
      <w:r>
        <w:t>حامد</w:t>
      </w:r>
    </w:p>
    <w:p>
      <w:r>
        <w:t>ابسن</w:t>
      </w:r>
    </w:p>
    <w:p>
      <w:r>
        <w:t>فبه</w:t>
      </w:r>
    </w:p>
    <w:p>
      <w:r>
        <w:t>يفوفسنسي</w:t>
      </w:r>
    </w:p>
    <w:p>
      <w:r>
        <w:t>من الاشعار مالا بكاد</w:t>
      </w:r>
    </w:p>
    <w:p>
      <w:r>
        <w:t>وابسنً العيذ انربه عابذ</w:t>
      </w:r>
    </w:p>
    <w:p>
      <w:r>
        <w:t>سحبان ذيل الرقاذ</w:t>
      </w:r>
    </w:p>
    <w:p>
      <w:r>
        <w:t>اسحب</w:t>
      </w:r>
    </w:p>
    <w:p>
      <w:r>
        <w:t>بساعذ</w:t>
      </w:r>
    </w:p>
    <w:p>
      <w:r>
        <w:t>دهسري</w:t>
      </w:r>
    </w:p>
    <w:p>
      <w:r>
        <w:t>تفوف أحكامسي السيوف السجداد</w:t>
      </w:r>
    </w:p>
    <w:p>
      <w:r>
        <w:t>غداغذ</w:t>
      </w:r>
    </w:p>
    <w:p>
      <w:r>
        <w:t>امتلا</w:t>
      </w:r>
    </w:p>
    <w:p>
      <w:r>
        <w:t>مسازال يجعدلنسي إلسى كل واذ</w:t>
      </w:r>
    </w:p>
    <w:p>
      <w:r>
        <w:t>بًحرها بالرزق وارد</w:t>
      </w:r>
    </w:p>
    <w:p>
      <w:r>
        <w:t>وكنت أحسب المًخسا مستفاد</w:t>
      </w:r>
    </w:p>
    <w:p>
      <w:r>
        <w:t>بالقلابد</w:t>
      </w:r>
    </w:p>
    <w:p>
      <w:r>
        <w:t>بكنب</w:t>
      </w:r>
    </w:p>
    <w:p>
      <w:r>
        <w:t>فجثتهامن اجسل فعل المواد</w:t>
      </w:r>
    </w:p>
    <w:p>
      <w:r>
        <w:t>حف السعواند</w:t>
      </w:r>
    </w:p>
    <w:p>
      <w:r>
        <w:t>صلح</w:t>
      </w:r>
    </w:p>
    <w:p>
      <w:r>
        <w:t>قالوا : سداد</w:t>
      </w:r>
    </w:p>
    <w:p>
      <w:r>
        <w:t>وصلنها</w:t>
      </w:r>
    </w:p>
    <w:p>
      <w:r>
        <w:t>والسريح واجسد</w:t>
      </w:r>
    </w:p>
    <w:p>
      <w:r>
        <w:t>كمسا وصفت</w:t>
      </w:r>
    </w:p>
    <w:p>
      <w:r>
        <w:t>فجئت وهي سرجون بعض العباد</w:t>
      </w:r>
    </w:p>
    <w:p>
      <w:r>
        <w:t>دالهممسن عشريسن فسارد</w:t>
      </w:r>
    </w:p>
    <w:p>
      <w:r>
        <w:t>ولابهسا خصله نسلسى الفؤاد</w:t>
      </w:r>
    </w:p>
    <w:p>
      <w:r>
        <w:t>نعسل ئارد</w:t>
      </w:r>
    </w:p>
    <w:p>
      <w:r>
        <w:t>واحيسان</w:t>
      </w:r>
    </w:p>
    <w:p>
      <w:r>
        <w:t>والعامل المشهور ساعه جواد</w:t>
      </w:r>
    </w:p>
    <w:p>
      <w:r>
        <w:t>بماقد</w:t>
      </w:r>
    </w:p>
    <w:p>
      <w:r>
        <w:t>ببن</w:t>
      </w:r>
    </w:p>
    <w:p>
      <w:r>
        <w:t>وكم</w:t>
      </w:r>
    </w:p>
    <w:p>
      <w:r>
        <w:t>مسن جور ما بكنسر علبه المواد</w:t>
      </w:r>
    </w:p>
    <w:p>
      <w:r>
        <w:t>وزابد</w:t>
      </w:r>
    </w:p>
    <w:p>
      <w:r>
        <w:t>يصيح مثلك</w:t>
      </w:r>
    </w:p>
    <w:p>
      <w:r>
        <w:t>انه</w:t>
      </w:r>
    </w:p>
    <w:p>
      <w:r>
        <w:t>لسومال أبسوه في البلاد</w:t>
      </w:r>
    </w:p>
    <w:p>
      <w:r>
        <w:t>دالله</w:t>
      </w:r>
    </w:p>
    <w:p>
      <w:r>
        <w:t>واحد</w:t>
      </w:r>
    </w:p>
    <w:p>
      <w:r>
        <w:t>دم نجمغ سور</w:t>
      </w:r>
    </w:p>
    <w:p>
      <w:r>
        <w:t>سداد</w:t>
      </w:r>
    </w:p>
    <w:p>
      <w:r>
        <w:t>والآن يفع بينسي وبينك</w:t>
      </w:r>
    </w:p>
    <w:p>
      <w:r>
        <w:t>المًس ولى بساعذ</w:t>
      </w:r>
    </w:p>
    <w:p>
      <w:r>
        <w:t>مل عًسى</w:t>
      </w:r>
    </w:p>
    <w:p>
      <w:r>
        <w:t>والمًبداد</w:t>
      </w:r>
    </w:p>
    <w:p>
      <w:r>
        <w:t>نبسدا</w:t>
      </w:r>
    </w:p>
    <w:p>
      <w:r>
        <w:t>نطلسب فوًائد</w:t>
      </w:r>
    </w:p>
    <w:p>
      <w:r>
        <w:t>نًزبذ</w:t>
      </w:r>
    </w:p>
    <w:p>
      <w:r>
        <w:t>ولا</w:t>
      </w:r>
    </w:p>
    <w:p>
      <w:r>
        <w:t>ما أراذ</w:t>
      </w:r>
    </w:p>
    <w:p>
      <w:r>
        <w:t>ونحنمسل شرطه</w:t>
      </w:r>
    </w:p>
    <w:p>
      <w:r>
        <w:t>الندائا</w:t>
      </w:r>
    </w:p>
    <w:p>
      <w:r>
        <w:t>نسلأًل</w:t>
      </w:r>
    </w:p>
    <w:p>
      <w:r>
        <w:t>واثله</w:t>
      </w:r>
    </w:p>
    <w:p>
      <w:r>
        <w:t>فسإن قبل منا رجعنا البلاد</w:t>
      </w:r>
    </w:p>
    <w:p>
      <w:r>
        <w:t>والبحسرفسي صنبسوف 9 راشد</w:t>
      </w:r>
    </w:p>
    <w:p>
      <w:r>
        <w:t>وإلا اعتنينا لي ولك بالرشاداا)</w:t>
      </w:r>
    </w:p>
    <w:p>
      <w:r>
        <w:t>عتائد</w:t>
      </w:r>
    </w:p>
    <w:p>
      <w:r>
        <w:t>الصومسل</w:t>
      </w:r>
    </w:p>
    <w:p>
      <w:r>
        <w:t>ذي له</w:t>
      </w:r>
    </w:p>
    <w:p>
      <w:r>
        <w:t>الوداد</w:t>
      </w:r>
    </w:p>
    <w:p>
      <w:r>
        <w:t>عنل</w:t>
      </w:r>
    </w:p>
    <w:p>
      <w:r>
        <w:t>ندخسل أنا وإياك</w:t>
      </w:r>
    </w:p>
    <w:p>
      <w:r>
        <w:t>٢١) الرنماد : زادالمائر.</w:t>
      </w:r>
    </w:p>
    <w:p>
      <w:r>
        <w:t>دا) المراة النفاس</w:t>
      </w:r>
    </w:p>
    <w:p>
      <w:r>
        <w:t>«٢) الصبوف أوالسنبوك</w:t>
      </w:r>
    </w:p>
    <w:p>
      <w:r>
        <w:t>٧٠٥٠</w:t>
      </w:r>
    </w:p>
    <w:p>
      <w:r>
        <w:t>البطسن</w:t>
      </w:r>
    </w:p>
    <w:p>
      <w:r>
        <w:t>ابم</w:t>
      </w:r>
    </w:p>
    <w:p>
      <w:r>
        <w:t xml:space="preserve">ببوت </w:t>
      </w:r>
    </w:p>
    <w:p>
      <w:r>
        <w:t>السذوات</w:t>
      </w:r>
    </w:p>
    <w:p>
      <w:r>
        <w:t>النساس</w:t>
      </w:r>
    </w:p>
    <w:p>
      <w:r>
        <w:t>منب</w:t>
      </w:r>
    </w:p>
    <w:p>
      <w:r>
        <w:t>لكن</w:t>
      </w:r>
    </w:p>
    <w:p>
      <w:r>
        <w:t>تشمن</w:t>
      </w:r>
    </w:p>
    <w:p>
      <w:r>
        <w:t>النبب</w:t>
      </w:r>
    </w:p>
    <w:p>
      <w:r>
        <w:t xml:space="preserve"> والناس</w:t>
      </w:r>
    </w:p>
    <w:p>
      <w:r>
        <w:t>ببفى</w:t>
      </w:r>
    </w:p>
    <w:p>
      <w:r>
        <w:t>وكم</w:t>
      </w:r>
    </w:p>
    <w:p>
      <w:r>
        <w:t>بالقلم</w:t>
      </w:r>
    </w:p>
    <w:p>
      <w:r>
        <w:t>نراجع</w:t>
      </w:r>
    </w:p>
    <w:p>
      <w:r>
        <w:t>بلسدي</w:t>
      </w:r>
    </w:p>
    <w:p>
      <w:r>
        <w:t>الفارب</w:t>
      </w:r>
    </w:p>
    <w:p>
      <w:r>
        <w:t>نفعل عجسايب لنسن واكد</w:t>
      </w:r>
    </w:p>
    <w:p>
      <w:r>
        <w:t>عماداا )</w:t>
      </w:r>
    </w:p>
    <w:p>
      <w:r>
        <w:t>دخلنا</w:t>
      </w:r>
    </w:p>
    <w:p>
      <w:r>
        <w:t>وإلا</w:t>
      </w:r>
    </w:p>
    <w:p>
      <w:r>
        <w:t>امسا في جهنًم كوز بارذ)</w:t>
      </w:r>
    </w:p>
    <w:p>
      <w:r>
        <w:t>فقسال : كل الأرض فبهًسا فساد</w:t>
      </w:r>
    </w:p>
    <w:p>
      <w:r>
        <w:t>ي السذي أحيًا المساجذ</w:t>
      </w:r>
    </w:p>
    <w:p>
      <w:r>
        <w:t>شرفه بالعمًاد</w:t>
      </w:r>
    </w:p>
    <w:p>
      <w:r>
        <w:t>إلا اليمسن</w:t>
      </w:r>
    </w:p>
    <w:p>
      <w:r>
        <w:t>ولا خلت عنه المماهد</w:t>
      </w:r>
    </w:p>
    <w:p>
      <w:r>
        <w:t>لعمره نفاد</w:t>
      </w:r>
    </w:p>
    <w:p>
      <w:r>
        <w:t>قدر</w:t>
      </w:r>
    </w:p>
    <w:p>
      <w:r>
        <w:t>السقواعذ</w:t>
      </w:r>
    </w:p>
    <w:p>
      <w:r>
        <w:t>مسد</w:t>
      </w:r>
    </w:p>
    <w:p>
      <w:r>
        <w:t>كذا ولسي العفذ قطب البلاذ</w:t>
      </w:r>
    </w:p>
    <w:p>
      <w:r>
        <w:t>السعوابسد</w:t>
      </w:r>
    </w:p>
    <w:p>
      <w:r>
        <w:t>والسغسوذني</w:t>
      </w:r>
    </w:p>
    <w:p>
      <w:r>
        <w:t>نابشر بفسك القباد</w:t>
      </w:r>
    </w:p>
    <w:p>
      <w:r>
        <w:t>ساجد</w:t>
      </w:r>
    </w:p>
    <w:p>
      <w:r>
        <w:t>صلاة الله مالمزن جساد</w:t>
      </w:r>
    </w:p>
    <w:p>
      <w:r>
        <w:t>الامساجسد</w:t>
      </w:r>
    </w:p>
    <w:p>
      <w:r>
        <w:t>السغسر</w:t>
      </w:r>
    </w:p>
    <w:p>
      <w:r>
        <w:t>وآلسه</w:t>
      </w:r>
    </w:p>
    <w:p>
      <w:r>
        <w:t>علسى النبسي الطهسر زين العباذ</w:t>
      </w:r>
    </w:p>
    <w:p>
      <w:r>
        <w:t>٢٧٨٥ - العرب أكفًا</w:t>
      </w:r>
    </w:p>
    <w:p>
      <w:r>
        <w:t>أي إن العرب متكافئون فلا أحدأ منهم خبرمن</w:t>
      </w:r>
    </w:p>
    <w:p>
      <w:r>
        <w:t>٢٧٨٦ - العرب ما بموتوا إلا مثوافيين</w:t>
      </w:r>
    </w:p>
    <w:p>
      <w:r>
        <w:t>أن المرمنهم لا يموت في</w:t>
      </w:r>
    </w:p>
    <w:p>
      <w:r>
        <w:t>لاسيما فبائلهم</w:t>
      </w:r>
    </w:p>
    <w:p>
      <w:r>
        <w:t>سن عادة العرب الشائعة</w:t>
      </w:r>
    </w:p>
    <w:p>
      <w:r>
        <w:t>منه مهما طال</w:t>
      </w:r>
    </w:p>
    <w:p>
      <w:r>
        <w:t>ذمته دين دم أو إساءة إلا وقد</w:t>
      </w:r>
    </w:p>
    <w:p>
      <w:r>
        <w:t>الغالب صوتاً طبيعيا - إذاكان</w:t>
      </w:r>
    </w:p>
    <w:p>
      <w:r>
        <w:t>إليه هوالذي يتحمل</w:t>
      </w:r>
    </w:p>
    <w:p>
      <w:r>
        <w:t>فإذا مات قبل أن يقتص منه فإن أقرب</w:t>
      </w:r>
    </w:p>
    <w:p>
      <w:r>
        <w:t>علبه</w:t>
      </w:r>
    </w:p>
    <w:p>
      <w:r>
        <w:t xml:space="preserve"> رضي أمكره . وقد تقدم معنى المثل في قولهم : « إذا مات الغريم</w:t>
      </w:r>
    </w:p>
    <w:p>
      <w:r>
        <w:t>مهمة القضاء</w:t>
      </w:r>
    </w:p>
    <w:p>
      <w:r>
        <w:t>وسياتى في معناه فولهم : « مابموتوا العرب الأ ستوافيين</w:t>
      </w:r>
    </w:p>
    <w:p>
      <w:r>
        <w:t>0،</w:t>
      </w:r>
    </w:p>
    <w:p>
      <w:r>
        <w:t>يفديه</w:t>
      </w:r>
    </w:p>
    <w:p>
      <w:r>
        <w:t>فابن</w:t>
      </w:r>
    </w:p>
    <w:p>
      <w:r>
        <w:t>بًعد سنًه قال</w:t>
      </w:r>
    </w:p>
    <w:p>
      <w:r>
        <w:t>« ما تموت العرب إلا وهي متوافيه وود مستقضي</w:t>
      </w:r>
    </w:p>
    <w:p>
      <w:r>
        <w:t>٢٧٨٧ - العرس في البيت والغرامه على القريه</w:t>
      </w:r>
    </w:p>
    <w:p>
      <w:r>
        <w:t>القرى البمانية أن الرجل إذا تزوج فإن أصحاب</w:t>
      </w:r>
    </w:p>
    <w:p>
      <w:r>
        <w:t>من العادات المعروفة</w:t>
      </w:r>
    </w:p>
    <w:p>
      <w:r>
        <w:t>مديه مي تهند</w:t>
      </w:r>
    </w:p>
    <w:p>
      <w:r>
        <w:t>را) عبلر اباد</w:t>
      </w:r>
    </w:p>
    <w:p>
      <w:r>
        <w:t>٣١) المل رنم ٣٧٧</w:t>
      </w:r>
    </w:p>
    <w:p>
      <w:r>
        <w:t>الدبن</w:t>
      </w:r>
    </w:p>
    <w:p>
      <w:r>
        <w:t>(٢) العماديحى هوالامام بحيى بن</w:t>
      </w:r>
    </w:p>
    <w:p>
      <w:r>
        <w:t>أرض</w:t>
      </w:r>
    </w:p>
    <w:p>
      <w:r>
        <w:t>للكفر</w:t>
      </w:r>
    </w:p>
    <w:p>
      <w:r>
        <w:t>مسا دام مم</w:t>
      </w:r>
    </w:p>
    <w:p>
      <w:r>
        <w:t>دأزكى</w:t>
      </w:r>
    </w:p>
    <w:p>
      <w:r>
        <w:t>دما</w:t>
      </w:r>
    </w:p>
    <w:p>
      <w:r>
        <w:t>الأخر</w:t>
      </w:r>
    </w:p>
    <w:p>
      <w:r>
        <w:t xml:space="preserve"> اقتص</w:t>
      </w:r>
    </w:p>
    <w:p>
      <w:r>
        <w:t xml:space="preserve"> نغص</w:t>
      </w:r>
    </w:p>
    <w:p>
      <w:r>
        <w:t>الصبر</w:t>
      </w:r>
    </w:p>
    <w:p>
      <w:r>
        <w:t xml:space="preserve"> إذا</w:t>
      </w:r>
    </w:p>
    <w:p>
      <w:r>
        <w:t>قريته يتحملون نسطاً كبيراً من المساعدة فيرفدون أهل العرس بالمأكل والغنم</w:t>
      </w:r>
    </w:p>
    <w:p>
      <w:r>
        <w:t>ذمة اهل</w:t>
      </w:r>
    </w:p>
    <w:p>
      <w:r>
        <w:t>وتصبح تلك المعونة دينا ثابتاً</w:t>
      </w:r>
    </w:p>
    <w:p>
      <w:r>
        <w:t>كان هناك ضيوف من خارج الفرية</w:t>
      </w:r>
    </w:p>
    <w:p>
      <w:r>
        <w:t>وند</w:t>
      </w:r>
    </w:p>
    <w:p>
      <w:r>
        <w:t>إلبهم</w:t>
      </w:r>
    </w:p>
    <w:p>
      <w:r>
        <w:t>له ما</w:t>
      </w:r>
    </w:p>
    <w:p>
      <w:r>
        <w:t>آخر فيردون</w:t>
      </w:r>
    </w:p>
    <w:p>
      <w:r>
        <w:t>العرس إلى</w:t>
      </w:r>
    </w:p>
    <w:p>
      <w:r>
        <w:t>سبع نرى</w:t>
      </w:r>
    </w:p>
    <w:p>
      <w:r>
        <w:t>, إذا اعرست قرية</w:t>
      </w:r>
    </w:p>
    <w:p>
      <w:r>
        <w:t>في قولهم</w:t>
      </w:r>
    </w:p>
    <w:p>
      <w:r>
        <w:t>كل شي عيبان</w:t>
      </w:r>
    </w:p>
    <w:p>
      <w:r>
        <w:t>؟ قال</w:t>
      </w:r>
    </w:p>
    <w:p>
      <w:r>
        <w:t>٢٧٨٨ - عرس والاختان</w:t>
      </w:r>
    </w:p>
    <w:p>
      <w:r>
        <w:t>من الابانة</w:t>
      </w:r>
    </w:p>
    <w:p>
      <w:r>
        <w:t>ويبان</w:t>
      </w:r>
    </w:p>
    <w:p>
      <w:r>
        <w:t>للتسويف مثل</w:t>
      </w:r>
    </w:p>
    <w:p>
      <w:r>
        <w:t>عيبان</w:t>
      </w:r>
    </w:p>
    <w:p>
      <w:r>
        <w:t>نفال</w:t>
      </w:r>
    </w:p>
    <w:p>
      <w:r>
        <w:t>أولختان</w:t>
      </w:r>
    </w:p>
    <w:p>
      <w:r>
        <w:t>هل هذا الاحتفال</w:t>
      </w:r>
    </w:p>
    <w:p>
      <w:r>
        <w:t>والمعنى</w:t>
      </w:r>
    </w:p>
    <w:p>
      <w:r>
        <w:t>المناسة</w:t>
      </w:r>
    </w:p>
    <w:p>
      <w:r>
        <w:t>٢٧٨٩ - عرسين ولا</w:t>
      </w:r>
    </w:p>
    <w:p>
      <w:r>
        <w:t>أهون من</w:t>
      </w:r>
    </w:p>
    <w:p>
      <w:r>
        <w:t>أن تكاليف</w:t>
      </w:r>
    </w:p>
    <w:p>
      <w:r>
        <w:t>والمثل يفال</w:t>
      </w:r>
    </w:p>
    <w:p>
      <w:r>
        <w:t>الولادة</w:t>
      </w:r>
    </w:p>
    <w:p>
      <w:r>
        <w:t>الولاد</w:t>
      </w:r>
    </w:p>
    <w:p>
      <w:r>
        <w:t>فالوالدة تظل اربعين يوماً وهي</w:t>
      </w:r>
    </w:p>
    <w:p>
      <w:r>
        <w:t>من مسقة</w:t>
      </w:r>
    </w:p>
    <w:p>
      <w:r>
        <w:t>الولادة . وذلك لمافي نلك النكاليف</w:t>
      </w:r>
    </w:p>
    <w:p>
      <w:r>
        <w:t>ويفدم</w:t>
      </w:r>
    </w:p>
    <w:p>
      <w:r>
        <w:t>على منصة ف أعلى المكان تسمى , المرتبة ٠ وحولها النساء</w:t>
      </w:r>
    </w:p>
    <w:p>
      <w:r>
        <w:t>والتمر وغيرهما</w:t>
      </w:r>
    </w:p>
    <w:p>
      <w:r>
        <w:t>خلال مدة</w:t>
      </w:r>
    </w:p>
    <w:p>
      <w:r>
        <w:t>٦ ٢٧٩ - العرص بردًه</w:t>
      </w:r>
    </w:p>
    <w:p>
      <w:r>
        <w:t>_ الشموس المذيلم يروض ( بعزف )٢9 علسى الركوب</w:t>
      </w:r>
    </w:p>
    <w:p>
      <w:r>
        <w:t>العرص</w:t>
      </w:r>
    </w:p>
    <w:p>
      <w:r>
        <w:t>وهمو الزفاف الصيًق الوافع بين البيوت</w:t>
      </w:r>
    </w:p>
    <w:p>
      <w:r>
        <w:t>جمم</w:t>
      </w:r>
    </w:p>
    <w:p>
      <w:r>
        <w:t>والمداحن</w:t>
      </w:r>
    </w:p>
    <w:p>
      <w:r>
        <w:t>فوقه</w:t>
      </w:r>
    </w:p>
    <w:p>
      <w:r>
        <w:t>وبجعله بنفاد</w:t>
      </w:r>
    </w:p>
    <w:p>
      <w:r>
        <w:t>ضيق</w:t>
      </w:r>
    </w:p>
    <w:p>
      <w:r>
        <w:t>والمعنى أن الحمار</w:t>
      </w:r>
    </w:p>
    <w:p>
      <w:r>
        <w:t>ستردعه الأيام . ونرده إلى الصواب</w:t>
      </w:r>
    </w:p>
    <w:p>
      <w:r>
        <w:t>يصرب</w:t>
      </w:r>
    </w:p>
    <w:p>
      <w:r>
        <w:t>والتدريب</w:t>
      </w:r>
    </w:p>
    <w:p>
      <w:r>
        <w:t>٢٠،</w:t>
      </w:r>
    </w:p>
    <w:p>
      <w:r>
        <w:t>(ا ) المثل رنم</w:t>
      </w:r>
    </w:p>
    <w:p>
      <w:r>
        <w:t>الوطاف ) نم على الركرب عبه</w:t>
      </w:r>
    </w:p>
    <w:p>
      <w:r>
        <w:t>الزروبض على احنمال البردعة</w:t>
      </w:r>
    </w:p>
    <w:p>
      <w:r>
        <w:t>«٢) النعزبف</w:t>
      </w:r>
    </w:p>
    <w:p>
      <w:r>
        <w:t>٧٠٧٠</w:t>
      </w:r>
    </w:p>
    <w:p>
      <w:r>
        <w:t>ان ينزوج</w:t>
      </w:r>
    </w:p>
    <w:p>
      <w:r>
        <w:t xml:space="preserve"> المثل</w:t>
      </w:r>
    </w:p>
    <w:p>
      <w:r>
        <w:t xml:space="preserve"> نقدم</w:t>
      </w:r>
    </w:p>
    <w:p>
      <w:r>
        <w:t>ندمه</w:t>
      </w:r>
    </w:p>
    <w:p>
      <w:r>
        <w:t>نخص</w:t>
      </w:r>
    </w:p>
    <w:p>
      <w:r>
        <w:t>العين</w:t>
      </w:r>
    </w:p>
    <w:p>
      <w:r>
        <w:t>السين</w:t>
      </w:r>
    </w:p>
    <w:p>
      <w:r>
        <w:t>الظهرد</w:t>
      </w:r>
    </w:p>
    <w:p>
      <w:r>
        <w:t xml:space="preserve"> لمرس .</w:t>
      </w:r>
    </w:p>
    <w:p>
      <w:r>
        <w:t>مبلبر</w:t>
      </w:r>
    </w:p>
    <w:p>
      <w:r>
        <w:t xml:space="preserve"> ولاًذ</w:t>
      </w:r>
    </w:p>
    <w:p>
      <w:r>
        <w:t>عرسين</w:t>
      </w:r>
    </w:p>
    <w:p>
      <w:r>
        <w:t>تكالبف</w:t>
      </w:r>
    </w:p>
    <w:p>
      <w:r>
        <w:t>_ الذجاج</w:t>
      </w:r>
    </w:p>
    <w:p>
      <w:r>
        <w:t xml:space="preserve"> اللفاس</w:t>
      </w:r>
    </w:p>
    <w:p>
      <w:r>
        <w:t>المداحن</w:t>
      </w:r>
    </w:p>
    <w:p>
      <w:r>
        <w:t>العمار</w:t>
      </w:r>
    </w:p>
    <w:p>
      <w:r>
        <w:t>مدمن</w:t>
      </w:r>
    </w:p>
    <w:p>
      <w:r>
        <w:t>النمرس</w:t>
      </w:r>
    </w:p>
    <w:p>
      <w:r>
        <w:t xml:space="preserve"> للنرجبه</w:t>
      </w:r>
    </w:p>
    <w:p>
      <w:r>
        <w:t>الطريق</w:t>
      </w:r>
    </w:p>
    <w:p>
      <w:r>
        <w:t>ردع</w:t>
      </w:r>
    </w:p>
    <w:p>
      <w:r>
        <w:t>الطانض</w:t>
      </w:r>
    </w:p>
    <w:p>
      <w:r>
        <w:t>السحص</w:t>
      </w:r>
    </w:p>
    <w:p>
      <w:r>
        <w:t>١ ٢٧٩ - العرق دسًاس</w:t>
      </w:r>
    </w:p>
    <w:p>
      <w:r>
        <w:t>أصله من الحديث الشريف , إياكم وخضراءالدمن فإن العرق دساس</w:t>
      </w:r>
    </w:p>
    <w:p>
      <w:r>
        <w:t>قول الشاعر</w:t>
      </w:r>
    </w:p>
    <w:p>
      <w:r>
        <w:t>يقال عادة في نزوع الفرع إلى أصله في القبح</w:t>
      </w:r>
    </w:p>
    <w:p>
      <w:r>
        <w:t>فالعرق دساس مسن السطرفسين</w:t>
      </w:r>
    </w:p>
    <w:p>
      <w:r>
        <w:t>الاً كريمة</w:t>
      </w:r>
    </w:p>
    <w:p>
      <w:r>
        <w:t>وقول آخر :</w:t>
      </w:r>
    </w:p>
    <w:p>
      <w:r>
        <w:t>الاً إن عرق السوء لابًد مذرك 0</w:t>
      </w:r>
    </w:p>
    <w:p>
      <w:r>
        <w:t>فً ادركه خالانه فساختزلنه</w:t>
      </w:r>
    </w:p>
    <w:p>
      <w:r>
        <w:t>٢٧٩٢ - العرق يمد لسابغ جد</w:t>
      </w:r>
    </w:p>
    <w:p>
      <w:r>
        <w:t>يضرب في نزوع الابن إلى أحد جدوده في الأون أوالملامح أوفي الطباع</w:t>
      </w:r>
    </w:p>
    <w:p>
      <w:r>
        <w:t xml:space="preserve"> قول أبي الطيب</w:t>
      </w:r>
    </w:p>
    <w:p>
      <w:r>
        <w:t>وقريب في</w:t>
      </w:r>
    </w:p>
    <w:p>
      <w:r>
        <w:t>علسى الأولاد أخلاق اللنمام</w:t>
      </w:r>
    </w:p>
    <w:p>
      <w:r>
        <w:t>ارى الأجسداد تًغلبها كثيرا</w:t>
      </w:r>
    </w:p>
    <w:p>
      <w:r>
        <w:t>٢٧٩٣ - عرقه مرقه</w:t>
      </w:r>
    </w:p>
    <w:p>
      <w:r>
        <w:t>بقال لمن نزل به</w:t>
      </w:r>
    </w:p>
    <w:p>
      <w:r>
        <w:t>والمعنى أن العرق قد غمر جسمًه كماثغمر المرقة الثًريد</w:t>
      </w:r>
    </w:p>
    <w:p>
      <w:r>
        <w:t>ردا على إساءنه</w:t>
      </w:r>
    </w:p>
    <w:p>
      <w:r>
        <w:t>من الخوف ما</w:t>
      </w:r>
    </w:p>
    <w:p>
      <w:r>
        <w:t>هوفي الحًمًام</w:t>
      </w:r>
    </w:p>
    <w:p>
      <w:r>
        <w:t>٢٧٩٤ - عرني الحمار . قال</w:t>
      </w:r>
    </w:p>
    <w:p>
      <w:r>
        <w:t>وقد</w:t>
      </w:r>
    </w:p>
    <w:p>
      <w:r>
        <w:t>بضرب لمن يعتذرعن وجود الشيء بعذر   وام</w:t>
      </w:r>
    </w:p>
    <w:p>
      <w:r>
        <w:t>عرني</w:t>
      </w:r>
    </w:p>
    <w:p>
      <w:r>
        <w:t>كذلك</w:t>
      </w:r>
    </w:p>
    <w:p>
      <w:r>
        <w:t>اصدفت الجمار ولا</w:t>
      </w:r>
    </w:p>
    <w:p>
      <w:r>
        <w:t>في قولهم</w:t>
      </w:r>
    </w:p>
    <w:p>
      <w:r>
        <w:t>معنى</w:t>
      </w:r>
    </w:p>
    <w:p>
      <w:r>
        <w:t>قولهم : , عندي لك عذر أو عندي لك حمار »</w:t>
      </w:r>
    </w:p>
    <w:p>
      <w:r>
        <w:t>(٢) المثل رذم ٢٥٢٦</w:t>
      </w:r>
    </w:p>
    <w:p>
      <w:r>
        <w:t>دا) جمبرة الامثاله ١١ ١٧</w:t>
      </w:r>
    </w:p>
    <w:p>
      <w:r>
        <w:t>-٧٠٨-</w:t>
      </w:r>
    </w:p>
    <w:p>
      <w:r>
        <w:t>،٦١</w:t>
      </w:r>
    </w:p>
    <w:p>
      <w:r>
        <w:t>ومثله</w:t>
      </w:r>
    </w:p>
    <w:p>
      <w:r>
        <w:t>مننر</w:t>
      </w:r>
    </w:p>
    <w:p>
      <w:r>
        <w:t>نخطبن</w:t>
      </w:r>
    </w:p>
    <w:p>
      <w:r>
        <w:t xml:space="preserve"> المتنبي</w:t>
      </w:r>
    </w:p>
    <w:p>
      <w:r>
        <w:t xml:space="preserve">المعنى </w:t>
      </w:r>
    </w:p>
    <w:p>
      <w:r>
        <w:t>بكفبه</w:t>
      </w:r>
    </w:p>
    <w:p>
      <w:r>
        <w:t>_ تقدم</w:t>
      </w:r>
    </w:p>
    <w:p>
      <w:r>
        <w:t>أعرني</w:t>
      </w:r>
    </w:p>
    <w:p>
      <w:r>
        <w:t>مدقتبي</w:t>
      </w:r>
    </w:p>
    <w:p>
      <w:r>
        <w:t>وسيائي</w:t>
      </w:r>
    </w:p>
    <w:p>
      <w:r>
        <w:t xml:space="preserve"> المثل</w:t>
      </w:r>
    </w:p>
    <w:p>
      <w:r>
        <w:t>٢٧٩٥ - عرني سلاحك أنا أزمى منًك</w:t>
      </w:r>
    </w:p>
    <w:p>
      <w:r>
        <w:t>سلاحك فإني</w:t>
      </w:r>
    </w:p>
    <w:p>
      <w:r>
        <w:t>والمعنى</w:t>
      </w:r>
    </w:p>
    <w:p>
      <w:r>
        <w:t>دازهى</w:t>
      </w:r>
    </w:p>
    <w:p>
      <w:r>
        <w:t>القبائل</w:t>
      </w:r>
    </w:p>
    <w:p>
      <w:r>
        <w:t>بضرب لمن يعتد</w:t>
      </w:r>
    </w:p>
    <w:p>
      <w:r>
        <w:t>منك</w:t>
      </w:r>
    </w:p>
    <w:p>
      <w:r>
        <w:t>فيها</w:t>
      </w:r>
    </w:p>
    <w:p>
      <w:r>
        <w:t>٢٧٩٦ - عرني السلة . قال</w:t>
      </w:r>
    </w:p>
    <w:p>
      <w:r>
        <w:t>يقال لمن يعتذر بعذر سخبف</w:t>
      </w:r>
    </w:p>
    <w:p>
      <w:r>
        <w:t>ونحره</w:t>
      </w:r>
    </w:p>
    <w:p>
      <w:r>
        <w:t>وعاء يصنع من شقاق</w:t>
      </w:r>
    </w:p>
    <w:p>
      <w:r>
        <w:t>السلة</w:t>
      </w:r>
    </w:p>
    <w:p>
      <w:r>
        <w:t>غير مفبول</w:t>
      </w:r>
    </w:p>
    <w:p>
      <w:r>
        <w:t>فبها بيض</w:t>
      </w:r>
    </w:p>
    <w:p>
      <w:r>
        <w:t>٢٧٩٧ - عرني الشبكه ٠ قال</w:t>
      </w:r>
    </w:p>
    <w:p>
      <w:r>
        <w:t>وكذلك التبن والقفب</w:t>
      </w:r>
    </w:p>
    <w:p>
      <w:r>
        <w:t>بعد حصاد</w:t>
      </w:r>
    </w:p>
    <w:p>
      <w:r>
        <w:t>ما يوضع فيها الزرع</w:t>
      </w:r>
    </w:p>
    <w:p>
      <w:r>
        <w:t>الشبكه منا</w:t>
      </w:r>
    </w:p>
    <w:p>
      <w:r>
        <w:t>من فضلات الأنعام والخيل والحمير والبغال</w:t>
      </w:r>
    </w:p>
    <w:p>
      <w:r>
        <w:t>) والوقود</w:t>
      </w:r>
    </w:p>
    <w:p>
      <w:r>
        <w:t>فالاعتذار بان فيها يضأ عذر ساقط لا</w:t>
      </w:r>
    </w:p>
    <w:p>
      <w:r>
        <w:t>والشبكة ليست مما بستعمل فيها</w:t>
      </w:r>
    </w:p>
    <w:p>
      <w:r>
        <w:t>بقبل</w:t>
      </w:r>
    </w:p>
    <w:p>
      <w:r>
        <w:t>المًا</w:t>
      </w:r>
    </w:p>
    <w:p>
      <w:r>
        <w:t>٢٧٩٨ - عر وقه في</w:t>
      </w:r>
    </w:p>
    <w:p>
      <w:r>
        <w:t>وصلت إلى المياه</w:t>
      </w:r>
    </w:p>
    <w:p>
      <w:r>
        <w:t>فى</w:t>
      </w:r>
    </w:p>
    <w:p>
      <w:r>
        <w:t>امنداد</w:t>
      </w:r>
    </w:p>
    <w:p>
      <w:r>
        <w:t>عرونه في الماء</w:t>
      </w:r>
    </w:p>
    <w:p>
      <w:r>
        <w:t>هدا المثل</w:t>
      </w:r>
    </w:p>
    <w:p>
      <w:r>
        <w:t>وسياتي</w:t>
      </w:r>
    </w:p>
    <w:p>
      <w:r>
        <w:t>يضرب مبالغة في الشيء يصعب إزالته وتغييره</w:t>
      </w:r>
    </w:p>
    <w:p>
      <w:r>
        <w:t>الجوفية</w:t>
      </w:r>
    </w:p>
    <w:p>
      <w:r>
        <w:t xml:space="preserve">ببن المًا </w:t>
      </w:r>
    </w:p>
    <w:p>
      <w:r>
        <w:t>قولهم</w:t>
      </w:r>
    </w:p>
    <w:p>
      <w:r>
        <w:t>٢٧٩٩ - عريج حير مية كلب</w:t>
      </w:r>
    </w:p>
    <w:p>
      <w:r>
        <w:t>والمعنى ان</w:t>
      </w:r>
    </w:p>
    <w:p>
      <w:r>
        <w:t>وحير : كفء</w:t>
      </w:r>
    </w:p>
    <w:p>
      <w:r>
        <w:t>عريج : تصغير عرج  وهو الضبع</w:t>
      </w:r>
    </w:p>
    <w:p>
      <w:r>
        <w:t>كفء لمائة كلب</w:t>
      </w:r>
    </w:p>
    <w:p>
      <w:r>
        <w:t>امثال</w:t>
      </w:r>
    </w:p>
    <w:p>
      <w:r>
        <w:t xml:space="preserve"> اسجع</w:t>
      </w:r>
    </w:p>
    <w:p>
      <w:r>
        <w:t>سبم</w:t>
      </w:r>
    </w:p>
    <w:p>
      <w:r>
        <w:t xml:space="preserve"> أعرنى </w:t>
      </w:r>
    </w:p>
    <w:p>
      <w:r>
        <w:t>الطحين</w:t>
      </w:r>
    </w:p>
    <w:p>
      <w:r>
        <w:t xml:space="preserve"> اليراع ,</w:t>
      </w:r>
    </w:p>
    <w:p>
      <w:r>
        <w:t>(البرسبم</w:t>
      </w:r>
    </w:p>
    <w:p>
      <w:r>
        <w:t>المصنرع</w:t>
      </w:r>
    </w:p>
    <w:p>
      <w:r>
        <w:t xml:space="preserve"> اليض</w:t>
      </w:r>
    </w:p>
    <w:p>
      <w:r>
        <w:t xml:space="preserve"> الأرض</w:t>
      </w:r>
    </w:p>
    <w:p>
      <w:r>
        <w:t>جذوره</w:t>
      </w:r>
    </w:p>
    <w:p>
      <w:r>
        <w:t>تى</w:t>
      </w:r>
    </w:p>
    <w:p>
      <w:r>
        <w:t xml:space="preserve"> ر قذ عروفه</w:t>
      </w:r>
    </w:p>
    <w:p>
      <w:r>
        <w:t xml:space="preserve"> الضبع</w:t>
      </w:r>
    </w:p>
    <w:p>
      <w:r>
        <w:t xml:space="preserve"> ٢٨٠ - عزً الخيول صبولًهًا  وعز النفوس احتكامًهًا</w:t>
      </w:r>
    </w:p>
    <w:p>
      <w:r>
        <w:t>عفتها وقناعتها</w:t>
      </w:r>
    </w:p>
    <w:p>
      <w:r>
        <w:t>جمع صبل ء دهوالإصطبل ، واحتكامها</w:t>
      </w:r>
    </w:p>
    <w:p>
      <w:r>
        <w:t>الصبول</w:t>
      </w:r>
    </w:p>
    <w:p>
      <w:r>
        <w:t>يضرب في تفضيل بفاء المرءفي بيته وبين عشيرته صونأله من ان يتعرض للمهانة</w:t>
      </w:r>
    </w:p>
    <w:p>
      <w:r>
        <w:t xml:space="preserve"> ٢٨٠ - عز الدين أضرط من أخيه</w:t>
      </w:r>
    </w:p>
    <w:p>
      <w:r>
        <w:t>أكثر ضراطاً . يضرب في الخلف بكون أسوأ</w:t>
      </w:r>
    </w:p>
    <w:p>
      <w:r>
        <w:t>أضرط</w:t>
      </w:r>
    </w:p>
    <w:p>
      <w:r>
        <w:t>من امثال الخاصة</w:t>
      </w:r>
    </w:p>
    <w:p>
      <w:r>
        <w:t>قول الشاعر</w:t>
      </w:r>
    </w:p>
    <w:p>
      <w:r>
        <w:t>من السلف</w:t>
      </w:r>
    </w:p>
    <w:p>
      <w:r>
        <w:t>شهاب المدين أضرط من |</w:t>
      </w:r>
    </w:p>
    <w:p>
      <w:r>
        <w:t>ضرًاط ولكن</w:t>
      </w:r>
    </w:p>
    <w:p>
      <w:r>
        <w:t>كلا</w:t>
      </w:r>
    </w:p>
    <w:p>
      <w:r>
        <w:t>٢ ٢٨٠ - عز الشي موطنه</w:t>
      </w:r>
    </w:p>
    <w:p>
      <w:r>
        <w:t>والمعنى أن الأشياء تفل وترتفع أئمانها حينما تكون في موطنها</w:t>
      </w:r>
    </w:p>
    <w:p>
      <w:r>
        <w:t>٢٨٠٣ - العز في الطاعه والغنى في القناعه</w:t>
      </w:r>
    </w:p>
    <w:p>
      <w:r>
        <w:t>عبد</w:t>
      </w:r>
    </w:p>
    <w:p>
      <w:r>
        <w:t>والفناعة</w:t>
      </w:r>
    </w:p>
    <w:p>
      <w:r>
        <w:t>يضرب ني الحث على طاعة الله</w:t>
      </w:r>
    </w:p>
    <w:p>
      <w:r>
        <w:t>الرحمن بن يحي الآنسى في المعنى قوله</w:t>
      </w:r>
    </w:p>
    <w:p>
      <w:r>
        <w:t>فد قسم له كئر أو قل</w:t>
      </w:r>
    </w:p>
    <w:p>
      <w:r>
        <w:t>بمسا</w:t>
      </w:r>
    </w:p>
    <w:p>
      <w:r>
        <w:t>لقد عز عز الثفسى من فبع</w:t>
      </w:r>
    </w:p>
    <w:p>
      <w:r>
        <w:t>٢٨٠٤ - العز في ظلاًل السًلاح</w:t>
      </w:r>
    </w:p>
    <w:p>
      <w:r>
        <w:t>والمعنى أن المرء بعيش عزيزا مهاب الجانب إذاكان</w:t>
      </w:r>
    </w:p>
    <w:p>
      <w:r>
        <w:t>من أمسال</w:t>
      </w:r>
    </w:p>
    <w:p>
      <w:r>
        <w:t>فوياً</w:t>
      </w:r>
    </w:p>
    <w:p>
      <w:r>
        <w:t>وتاء</w:t>
      </w:r>
    </w:p>
    <w:p>
      <w:r>
        <w:t>الأحسربن</w:t>
      </w:r>
    </w:p>
    <w:p>
      <w:r>
        <w:t>بما قًسم</w:t>
      </w:r>
    </w:p>
    <w:p>
      <w:r>
        <w:t>وللقاضي</w:t>
      </w:r>
    </w:p>
    <w:p>
      <w:r>
        <w:t xml:space="preserve"> رواح</w:t>
      </w:r>
    </w:p>
    <w:p>
      <w:r>
        <w:t>٢٨٠ - عزً القبيلي بلاًده  ولو تجرًع وباها</w:t>
      </w:r>
    </w:p>
    <w:p>
      <w:r>
        <w:t>والمعنى ان بقاء المرءفي وطنه أشرف له من البقاء خارج</w:t>
      </w:r>
    </w:p>
    <w:p>
      <w:r>
        <w:t>وباءها</w:t>
      </w:r>
    </w:p>
    <w:p>
      <w:r>
        <w:t>بلاده حنى لا بهان</w:t>
      </w:r>
    </w:p>
    <w:p>
      <w:r>
        <w:t>٢٨٠ - عزً المًال صلبه</w:t>
      </w:r>
    </w:p>
    <w:p>
      <w:r>
        <w:t>وذلك لانها إذا ما</w:t>
      </w:r>
    </w:p>
    <w:p>
      <w:r>
        <w:t>الأرض الموات الني أهملت حتى صلبت</w:t>
      </w:r>
    </w:p>
    <w:p>
      <w:r>
        <w:t>الصلب</w:t>
      </w:r>
    </w:p>
    <w:p>
      <w:r>
        <w:t>زرعت جادت بأطبب الثمار</w:t>
      </w:r>
    </w:p>
    <w:p>
      <w:r>
        <w:t>٢٨٠٧ - العز واسقوني نًقيع الحنظل</w:t>
      </w:r>
    </w:p>
    <w:p>
      <w:r>
        <w:t>ومئله فول الشاعر</w:t>
      </w:r>
    </w:p>
    <w:p>
      <w:r>
        <w:t xml:space="preserve"> يضرب فى أباة |</w:t>
      </w:r>
    </w:p>
    <w:p>
      <w:r>
        <w:t>من أمثال</w:t>
      </w:r>
    </w:p>
    <w:p>
      <w:r>
        <w:t>بل ، فاسقني بالعز كأس الحتظل</w:t>
      </w:r>
    </w:p>
    <w:p>
      <w:r>
        <w:t>كأس الحياة بذلة</w:t>
      </w:r>
    </w:p>
    <w:p>
      <w:r>
        <w:t>٢٨٠٨ - العز ء ولوفيه اللًظى</w:t>
      </w:r>
    </w:p>
    <w:p>
      <w:r>
        <w:t>النار . وهوفي معنى ماقبله</w:t>
      </w:r>
    </w:p>
    <w:p>
      <w:r>
        <w:t>برط . واللظى</w:t>
      </w:r>
    </w:p>
    <w:p>
      <w:r>
        <w:t>٢٨٠٩ - عزً البمن شماله</w:t>
      </w:r>
    </w:p>
    <w:p>
      <w:r>
        <w:t>والمعنى أنه</w:t>
      </w:r>
    </w:p>
    <w:p>
      <w:r>
        <w:t>قبائل البمن الشهيرة مئل حاشد وبكيل</w:t>
      </w:r>
    </w:p>
    <w:p>
      <w:r>
        <w:t>ئىمال البمن</w:t>
      </w:r>
    </w:p>
    <w:p>
      <w:r>
        <w:t>إلا بقبائله السمالية</w:t>
      </w:r>
    </w:p>
    <w:p>
      <w:r>
        <w:t>٢ ،</w:t>
      </w:r>
    </w:p>
    <w:p>
      <w:r>
        <w:t xml:space="preserve">ر إذا ذل السمًال ذلًت البمن </w:t>
      </w:r>
    </w:p>
    <w:p>
      <w:r>
        <w:t>فولهم</w:t>
      </w:r>
    </w:p>
    <w:p>
      <w:r>
        <w:t>وفد تفدم معنى</w:t>
      </w:r>
    </w:p>
    <w:p>
      <w:r>
        <w:t>(ا) المثل رنم ١٦٣</w:t>
      </w:r>
    </w:p>
    <w:p>
      <w:r>
        <w:t>٧١١٠</w:t>
      </w:r>
    </w:p>
    <w:p>
      <w:r>
        <w:t>دبادا</w:t>
      </w:r>
    </w:p>
    <w:p>
      <w:r>
        <w:t xml:space="preserve"> صرواح</w:t>
      </w:r>
    </w:p>
    <w:p>
      <w:r>
        <w:t xml:space="preserve"> الصبم</w:t>
      </w:r>
    </w:p>
    <w:p>
      <w:r>
        <w:t>نسفنى</w:t>
      </w:r>
    </w:p>
    <w:p>
      <w:r>
        <w:t>امثال</w:t>
      </w:r>
    </w:p>
    <w:p>
      <w:r>
        <w:t>لاعز</w:t>
      </w:r>
    </w:p>
    <w:p>
      <w:r>
        <w:t>للبمن</w:t>
      </w:r>
    </w:p>
    <w:p>
      <w:r>
        <w:t xml:space="preserve"> المثل</w:t>
      </w:r>
    </w:p>
    <w:p>
      <w:r>
        <w:t>٢٨١٠ - عزب مصانًه  ولا زوج المهانه</w:t>
      </w:r>
    </w:p>
    <w:p>
      <w:r>
        <w:t>يضرب في المرأة تفضل حباة العزوبة على الزواج</w:t>
      </w:r>
    </w:p>
    <w:p>
      <w:r>
        <w:t>المصون</w:t>
      </w:r>
    </w:p>
    <w:p>
      <w:r>
        <w:t>المصانه</w:t>
      </w:r>
    </w:p>
    <w:p>
      <w:r>
        <w:t>من دجل بهين كرامنها</w:t>
      </w:r>
    </w:p>
    <w:p>
      <w:r>
        <w:t>- عزب الويل بفرح بالثًهمة</w:t>
      </w:r>
    </w:p>
    <w:p>
      <w:r>
        <w:t>٢٨١١</w:t>
      </w:r>
    </w:p>
    <w:p>
      <w:r>
        <w:t>العاشيق الخيبة بفرح بالنهم ٢</w:t>
      </w:r>
    </w:p>
    <w:p>
      <w:r>
        <w:t>وشرحه في فولهم</w:t>
      </w:r>
    </w:p>
    <w:p>
      <w:r>
        <w:t>سب</w:t>
      </w:r>
    </w:p>
    <w:p>
      <w:r>
        <w:t xml:space="preserve"> عزهًا نعز</w:t>
      </w:r>
    </w:p>
    <w:p>
      <w:r>
        <w:t>٢٨١٢</w:t>
      </w:r>
    </w:p>
    <w:p>
      <w:r>
        <w:t>أي عز نفسك من المهائة حتى تعيش</w:t>
      </w:r>
    </w:p>
    <w:p>
      <w:r>
        <w:t>في عزها يعود إلى النفس</w:t>
      </w:r>
    </w:p>
    <w:p>
      <w:r>
        <w:t>عزيزاً</w:t>
      </w:r>
    </w:p>
    <w:p>
      <w:r>
        <w:t>٢٨١٣ - عزهًا نعزأك</w:t>
      </w:r>
    </w:p>
    <w:p>
      <w:r>
        <w:t>دهوفي معنى ما نبله</w:t>
      </w:r>
    </w:p>
    <w:p>
      <w:r>
        <w:t>من أشال حضرموت</w:t>
      </w:r>
    </w:p>
    <w:p>
      <w:r>
        <w:t>٢٨١٤ - عزيمه للفيران ودوًر نسم</w:t>
      </w:r>
    </w:p>
    <w:p>
      <w:r>
        <w:t>القط</w:t>
      </w:r>
    </w:p>
    <w:p>
      <w:r>
        <w:t>والنًسم</w:t>
      </w:r>
    </w:p>
    <w:p>
      <w:r>
        <w:t>ابحث عن</w:t>
      </w:r>
    </w:p>
    <w:p>
      <w:r>
        <w:t>ردور</w:t>
      </w:r>
    </w:p>
    <w:p>
      <w:r>
        <w:t>التميمة</w:t>
      </w:r>
    </w:p>
    <w:p>
      <w:r>
        <w:t>من الفيران . ولا بًد من دم</w:t>
      </w:r>
    </w:p>
    <w:p>
      <w:r>
        <w:t>٢٨١٥ - عز</w:t>
      </w:r>
    </w:p>
    <w:p>
      <w:r>
        <w:t>عدم الاكتفاء بالأسباب الروحية في</w:t>
      </w:r>
    </w:p>
    <w:p>
      <w:r>
        <w:t>يضرب المشلان</w:t>
      </w:r>
    </w:p>
    <w:p>
      <w:r>
        <w:t>القط</w:t>
      </w:r>
    </w:p>
    <w:p>
      <w:r>
        <w:t>الدم</w:t>
      </w:r>
    </w:p>
    <w:p>
      <w:r>
        <w:t>وأنه لابذمن الاعتماد على الإسباب المادية</w:t>
      </w:r>
    </w:p>
    <w:p>
      <w:r>
        <w:t>القضاء عمى</w:t>
      </w:r>
    </w:p>
    <w:p>
      <w:r>
        <w:t>دا) المثل دقم ٢٧٣٦</w:t>
      </w:r>
    </w:p>
    <w:p>
      <w:r>
        <w:t>٧١٢٠</w:t>
      </w:r>
    </w:p>
    <w:p>
      <w:r>
        <w:t xml:space="preserve"> الممل</w:t>
      </w:r>
    </w:p>
    <w:p>
      <w:r>
        <w:t>الفمبر</w:t>
      </w:r>
    </w:p>
    <w:p>
      <w:r>
        <w:t>بمه</w:t>
      </w:r>
    </w:p>
    <w:p>
      <w:r>
        <w:t>المدد</w:t>
      </w:r>
    </w:p>
    <w:p>
      <w:r>
        <w:t>٢٨١٦ - عس اذنك من</w:t>
      </w:r>
    </w:p>
    <w:p>
      <w:r>
        <w:t>يقال لمن يأتي الأشياء من أبعد الطرق</w:t>
      </w:r>
    </w:p>
    <w:p>
      <w:r>
        <w:t xml:space="preserve"> قلبك  وقًلب غيرك</w:t>
      </w:r>
    </w:p>
    <w:p>
      <w:r>
        <w:t>٢٨١٧</w:t>
      </w:r>
    </w:p>
    <w:p>
      <w:r>
        <w:t>- عس قلبك وقلب غبرك مثلك</w:t>
      </w:r>
    </w:p>
    <w:p>
      <w:r>
        <w:t>٢٨١٨</w:t>
      </w:r>
    </w:p>
    <w:p>
      <w:r>
        <w:t>كمالركان</w:t>
      </w:r>
    </w:p>
    <w:p>
      <w:r>
        <w:t>يضرب في وجوب مراعاة شعور الآخرين ومعاملتهم بالرفق واللين</w:t>
      </w:r>
    </w:p>
    <w:p>
      <w:r>
        <w:t>قولهم : # ماهوعلًى عينًك هوعلى</w:t>
      </w:r>
    </w:p>
    <w:p>
      <w:r>
        <w:t>وسيأتي معنى ألمئل</w:t>
      </w:r>
    </w:p>
    <w:p>
      <w:r>
        <w:t>المحنة</w:t>
      </w:r>
    </w:p>
    <w:p>
      <w:r>
        <w:t>عبن غيرك ود هب بدك على صدرلا وانظر غيرك مثلك</w:t>
      </w:r>
    </w:p>
    <w:p>
      <w:r>
        <w:t>٢٨١٩ - العًسرر له جنًي</w:t>
      </w:r>
    </w:p>
    <w:p>
      <w:r>
        <w:t>والمعنى أن الشيء العسر يترك جانباً إذا كان الحصول</w:t>
      </w:r>
    </w:p>
    <w:p>
      <w:r>
        <w:t>الشاق</w:t>
      </w:r>
    </w:p>
    <w:p>
      <w:r>
        <w:t>علبه شاقا</w:t>
      </w:r>
    </w:p>
    <w:p>
      <w:r>
        <w:t>العًسكري الفسل يكلًف</w:t>
      </w:r>
    </w:p>
    <w:p>
      <w:r>
        <w:t>٢٨٢٠</w:t>
      </w:r>
    </w:p>
    <w:p>
      <w:r>
        <w:t>والمعنى أن</w:t>
      </w:r>
    </w:p>
    <w:p>
      <w:r>
        <w:t>لحملة</w:t>
      </w:r>
    </w:p>
    <w:p>
      <w:r>
        <w:t>النًدل</w:t>
      </w:r>
    </w:p>
    <w:p>
      <w:r>
        <w:t>مما بجعل الدولة نضطر للتدخل</w:t>
      </w:r>
    </w:p>
    <w:p>
      <w:r>
        <w:t>النًذل يسبب بجهله وغبائه مشكلات مع</w:t>
      </w:r>
    </w:p>
    <w:p>
      <w:r>
        <w:t>البًيانًات</w:t>
      </w:r>
    </w:p>
    <w:p>
      <w:r>
        <w:t>- العسكري مخزق |</w:t>
      </w:r>
    </w:p>
    <w:p>
      <w:r>
        <w:t>٢٨٢١</w:t>
      </w:r>
    </w:p>
    <w:p>
      <w:r>
        <w:t>الصادرة إليه</w:t>
      </w:r>
    </w:p>
    <w:p>
      <w:r>
        <w:t>بتمرد على</w:t>
      </w:r>
    </w:p>
    <w:p>
      <w:r>
        <w:t>دالمعنى أنأ</w:t>
      </w:r>
    </w:p>
    <w:p>
      <w:r>
        <w:t>البيانات</w:t>
      </w:r>
    </w:p>
    <w:p>
      <w:r>
        <w:t>والمكلف بإطاعتها</w:t>
      </w:r>
    </w:p>
    <w:p>
      <w:r>
        <w:t>٧١٣٠</w:t>
      </w:r>
    </w:p>
    <w:p>
      <w:r>
        <w:t>- عس</w:t>
      </w:r>
    </w:p>
    <w:p>
      <w:r>
        <w:t>صاعب</w:t>
      </w:r>
    </w:p>
    <w:p>
      <w:r>
        <w:t>المسر</w:t>
      </w:r>
    </w:p>
    <w:p>
      <w:r>
        <w:t>الدولهً لمخرج</w:t>
      </w:r>
    </w:p>
    <w:p>
      <w:r>
        <w:t>ولمخرج</w:t>
      </w:r>
    </w:p>
    <w:p>
      <w:r>
        <w:t>الفسل</w:t>
      </w:r>
    </w:p>
    <w:p>
      <w:r>
        <w:t>العسكري</w:t>
      </w:r>
    </w:p>
    <w:p>
      <w:r>
        <w:t xml:space="preserve"> بالجبش</w:t>
      </w:r>
    </w:p>
    <w:p>
      <w:r>
        <w:t>الناس</w:t>
      </w:r>
    </w:p>
    <w:p>
      <w:r>
        <w:t>بالجيض</w:t>
      </w:r>
    </w:p>
    <w:p>
      <w:r>
        <w:t>الأوامر ,</w:t>
      </w:r>
    </w:p>
    <w:p>
      <w:r>
        <w:t>= العسكري ,</w:t>
      </w:r>
    </w:p>
    <w:p>
      <w:r>
        <w:t>الأوامر</w:t>
      </w:r>
    </w:p>
    <w:p>
      <w:r>
        <w:t>موس</w:t>
      </w:r>
    </w:p>
    <w:p>
      <w:r>
        <w:t>عسل في رًاس</w:t>
      </w:r>
    </w:p>
    <w:p>
      <w:r>
        <w:t>٢٨٢٢</w:t>
      </w:r>
    </w:p>
    <w:p>
      <w:r>
        <w:t>وفي إب , براس موس ٠ يفال في الشيء المرغسوب إذاكان</w:t>
      </w:r>
    </w:p>
    <w:p>
      <w:r>
        <w:t>اللين</w:t>
      </w:r>
    </w:p>
    <w:p>
      <w:r>
        <w:t>كما بقال</w:t>
      </w:r>
    </w:p>
    <w:p>
      <w:r>
        <w:t>بالمخاطر</w:t>
      </w:r>
    </w:p>
    <w:p>
      <w:r>
        <w:t xml:space="preserve"> عًسل في الضاحه من بلحسه</w:t>
      </w:r>
    </w:p>
    <w:p>
      <w:r>
        <w:t>٢٨٢٣</w:t>
      </w:r>
    </w:p>
    <w:p>
      <w:r>
        <w:t>وبلحسه</w:t>
      </w:r>
    </w:p>
    <w:p>
      <w:r>
        <w:t>الشادقة</w:t>
      </w:r>
    </w:p>
    <w:p>
      <w:r>
        <w:t>الهاربة</w:t>
      </w:r>
    </w:p>
    <w:p>
      <w:r>
        <w:t>الفاحة</w:t>
      </w:r>
    </w:p>
    <w:p>
      <w:r>
        <w:t>وفي إب « بالضاحة مو يلحسه</w:t>
      </w:r>
    </w:p>
    <w:p>
      <w:r>
        <w:t>يضرب في الشيء المرغوب إذاكان بعيد المنال</w:t>
      </w:r>
    </w:p>
    <w:p>
      <w:r>
        <w:t>بلعقه</w:t>
      </w:r>
    </w:p>
    <w:p>
      <w:r>
        <w:t>عسل مع النًاس  ولا اثجرع البلى وحدي</w:t>
      </w:r>
    </w:p>
    <w:p>
      <w:r>
        <w:t>٢٨٢٤</w:t>
      </w:r>
    </w:p>
    <w:p>
      <w:r>
        <w:t>المثل الشهيرء قتله بين سبعًه عرس ر وسيأتي</w:t>
      </w:r>
    </w:p>
    <w:p>
      <w:r>
        <w:t>المثل مشابه</w:t>
      </w:r>
    </w:p>
    <w:p>
      <w:r>
        <w:t>٢٨٢٥ - العسل من الله  والشكرلك يانوبه</w:t>
      </w:r>
    </w:p>
    <w:p>
      <w:r>
        <w:t>ينال</w:t>
      </w:r>
    </w:p>
    <w:p>
      <w:r>
        <w:t>يفال</w:t>
      </w:r>
    </w:p>
    <w:p>
      <w:r>
        <w:t>واحدة النوب . وهي النحلة</w:t>
      </w:r>
    </w:p>
    <w:p>
      <w:r>
        <w:t>النوبه</w:t>
      </w:r>
    </w:p>
    <w:p>
      <w:r>
        <w:t>من أمثال إب</w:t>
      </w:r>
    </w:p>
    <w:p>
      <w:r>
        <w:t>الشكرعلى عمل فام .</w:t>
      </w:r>
    </w:p>
    <w:p>
      <w:r>
        <w:t xml:space="preserve"> عسيب ما يركب</w:t>
      </w:r>
    </w:p>
    <w:p>
      <w:r>
        <w:t>٢٨٢٦</w:t>
      </w:r>
    </w:p>
    <w:p>
      <w:r>
        <w:t>الخنجر</w:t>
      </w:r>
    </w:p>
    <w:p>
      <w:r>
        <w:t>كما يطلف</w:t>
      </w:r>
    </w:p>
    <w:p>
      <w:r>
        <w:t>غمد</w:t>
      </w:r>
    </w:p>
    <w:p>
      <w:r>
        <w:t>العسبب</w:t>
      </w:r>
    </w:p>
    <w:p>
      <w:r>
        <w:t>من أمثال القبائل</w:t>
      </w:r>
    </w:p>
    <w:p>
      <w:r>
        <w:t>يضرب في الحث على الوفاق بين الأكفاء</w:t>
      </w:r>
    </w:p>
    <w:p>
      <w:r>
        <w:t>وهوخاص بالقبائل</w:t>
      </w:r>
    </w:p>
    <w:p>
      <w:r>
        <w:t>بغمده وحزامه</w:t>
      </w:r>
    </w:p>
    <w:p>
      <w:r>
        <w:t>وعدم التعالي على الأقران</w:t>
      </w:r>
    </w:p>
    <w:p>
      <w:r>
        <w:t>عسيبه مشاور اذنه</w:t>
      </w:r>
    </w:p>
    <w:p>
      <w:r>
        <w:t>٢٨٢٧</w:t>
      </w:r>
    </w:p>
    <w:p>
      <w:r>
        <w:t>بنمسه</w:t>
      </w:r>
    </w:p>
    <w:p>
      <w:r>
        <w:t>يضرب في</w:t>
      </w:r>
    </w:p>
    <w:p>
      <w:r>
        <w:t>٧١٤٠</w:t>
      </w:r>
    </w:p>
    <w:p>
      <w:r>
        <w:t>محفوفساً</w:t>
      </w:r>
    </w:p>
    <w:p>
      <w:r>
        <w:t>الكلام</w:t>
      </w:r>
    </w:p>
    <w:p>
      <w:r>
        <w:t>لممنى</w:t>
      </w:r>
    </w:p>
    <w:p>
      <w:r>
        <w:t xml:space="preserve"> لمن</w:t>
      </w:r>
    </w:p>
    <w:p>
      <w:r>
        <w:t>عميب</w:t>
      </w:r>
    </w:p>
    <w:p>
      <w:r>
        <w:t>على</w:t>
      </w:r>
    </w:p>
    <w:p>
      <w:r>
        <w:t>الخنجر</w:t>
      </w:r>
    </w:p>
    <w:p>
      <w:r>
        <w:t>المفررر</w:t>
      </w:r>
    </w:p>
    <w:p>
      <w:r>
        <w:t>٢٨٢٨ - العشًا ما برى الغدا</w:t>
      </w:r>
    </w:p>
    <w:p>
      <w:r>
        <w:t>غداه ما</w:t>
      </w:r>
    </w:p>
    <w:p>
      <w:r>
        <w:t>قولهم</w:t>
      </w:r>
    </w:p>
    <w:p>
      <w:r>
        <w:t>« وسيأتي هذا</w:t>
      </w:r>
    </w:p>
    <w:p>
      <w:r>
        <w:t>يضرب في الففير</w:t>
      </w:r>
    </w:p>
    <w:p>
      <w:r>
        <w:t>بعرف عشاه</w:t>
      </w:r>
    </w:p>
    <w:p>
      <w:r>
        <w:t>عشاك يا خضرًا على الجب</w:t>
      </w:r>
    </w:p>
    <w:p>
      <w:r>
        <w:t>٢٨٢٩</w:t>
      </w:r>
    </w:p>
    <w:p>
      <w:r>
        <w:t>بضرب لمن</w:t>
      </w:r>
    </w:p>
    <w:p>
      <w:r>
        <w:t>والجب : الرف</w:t>
      </w:r>
    </w:p>
    <w:p>
      <w:r>
        <w:t>اسم فرس</w:t>
      </w:r>
    </w:p>
    <w:p>
      <w:r>
        <w:t>الخضرا</w:t>
      </w:r>
    </w:p>
    <w:p>
      <w:r>
        <w:t>من أمثال الجوف</w:t>
      </w:r>
    </w:p>
    <w:p>
      <w:r>
        <w:t xml:space="preserve"> كمايضرب لمن تمنيه بشيءلاحيلة له في الوصول إليه</w:t>
      </w:r>
    </w:p>
    <w:p>
      <w:r>
        <w:t>بشيء ولا</w:t>
      </w:r>
    </w:p>
    <w:p>
      <w:r>
        <w:t xml:space="preserve"> عيس تًرى</w:t>
      </w:r>
    </w:p>
    <w:p>
      <w:r>
        <w:t>٢٨٣٠</w:t>
      </w:r>
    </w:p>
    <w:p>
      <w:r>
        <w:t xml:space="preserve"> المزيد من العمرتر المزيد من العجائب . وفد</w:t>
      </w:r>
    </w:p>
    <w:p>
      <w:r>
        <w:t>أى</w:t>
      </w:r>
    </w:p>
    <w:p>
      <w:r>
        <w:t>في قولهم : ١ اطلب عمر بنظر عجب</w:t>
      </w:r>
    </w:p>
    <w:p>
      <w:r>
        <w:t xml:space="preserve"> عشر ترقاد  وعشر تفقًاد  وعشركم عاد</w:t>
      </w:r>
    </w:p>
    <w:p>
      <w:r>
        <w:t>٢٨٣١</w:t>
      </w:r>
    </w:p>
    <w:p>
      <w:r>
        <w:t>من رمضسان تكون أبام</w:t>
      </w:r>
    </w:p>
    <w:p>
      <w:r>
        <w:t>اي إن العشرة الأيام</w:t>
      </w:r>
    </w:p>
    <w:p>
      <w:r>
        <w:t>من آمثال ذمار</w:t>
      </w:r>
    </w:p>
    <w:p>
      <w:r>
        <w:t>وفيها يتفقد الصائمون الأرحام والأقارب</w:t>
      </w:r>
    </w:p>
    <w:p>
      <w:r>
        <w:t>هي العشرة</w:t>
      </w:r>
    </w:p>
    <w:p>
      <w:r>
        <w:t>والعشر التفقاد</w:t>
      </w:r>
    </w:p>
    <w:p>
      <w:r>
        <w:t>والمعنى أن</w:t>
      </w:r>
    </w:p>
    <w:p>
      <w:r>
        <w:t>هي العشر</w:t>
      </w:r>
    </w:p>
    <w:p>
      <w:r>
        <w:t>وعشركم عاد</w:t>
      </w:r>
    </w:p>
    <w:p>
      <w:r>
        <w:t>يدعوهم للإفطار</w:t>
      </w:r>
    </w:p>
    <w:p>
      <w:r>
        <w:t>رمفان</w:t>
      </w:r>
    </w:p>
    <w:p>
      <w:r>
        <w:t>يتساءلون كم بقي من (</w:t>
      </w:r>
    </w:p>
    <w:p>
      <w:r>
        <w:t>سد</w:t>
      </w:r>
    </w:p>
    <w:p>
      <w:r>
        <w:t>٢٨٣٢ - عشر كلام</w:t>
      </w:r>
    </w:p>
    <w:p>
      <w:r>
        <w:t xml:space="preserve"> وسيأني معنى المثل</w:t>
      </w:r>
    </w:p>
    <w:p>
      <w:r>
        <w:t>يضرب في سرعة تأثيرالكلام المتكررعلى</w:t>
      </w:r>
    </w:p>
    <w:p>
      <w:r>
        <w:t>قولهم : ١ كثرةً الدي في الاذان تغلب السحرني الأقلام »وء المغري اكل ولده ود</w:t>
      </w:r>
    </w:p>
    <w:p>
      <w:r>
        <w:t>دلا يفك ادنك بلناس يملوك وسواس</w:t>
      </w:r>
    </w:p>
    <w:p>
      <w:r>
        <w:t>را ) المثل رنم ٥٤٤</w:t>
      </w:r>
    </w:p>
    <w:p>
      <w:r>
        <w:t>٧١٥</w:t>
      </w:r>
    </w:p>
    <w:p>
      <w:r>
        <w:t>المعنى</w:t>
      </w:r>
    </w:p>
    <w:p>
      <w:r>
        <w:t>البانس</w:t>
      </w:r>
    </w:p>
    <w:p>
      <w:r>
        <w:t xml:space="preserve"> تفي به</w:t>
      </w:r>
    </w:p>
    <w:p>
      <w:r>
        <w:t xml:space="preserve"> اطلب</w:t>
      </w:r>
    </w:p>
    <w:p>
      <w:r>
        <w:t xml:space="preserve"> المل</w:t>
      </w:r>
    </w:p>
    <w:p>
      <w:r>
        <w:t>- تفدم</w:t>
      </w:r>
    </w:p>
    <w:p>
      <w:r>
        <w:t xml:space="preserve">الاولى </w:t>
      </w:r>
    </w:p>
    <w:p>
      <w:r>
        <w:t>الوًسطى</w:t>
      </w:r>
    </w:p>
    <w:p>
      <w:r>
        <w:t>الأعيرة</w:t>
      </w:r>
    </w:p>
    <w:p>
      <w:r>
        <w:t>_ لايبم</w:t>
      </w:r>
    </w:p>
    <w:p>
      <w:r>
        <w:t>الصالمين</w:t>
      </w:r>
    </w:p>
    <w:p>
      <w:r>
        <w:t>السامع</w:t>
      </w:r>
    </w:p>
    <w:p>
      <w:r>
        <w:t>٢٨٣٣ - العشر مرحومه  ولوفي النينًا</w:t>
      </w:r>
    </w:p>
    <w:p>
      <w:r>
        <w:t>عشر</w:t>
      </w:r>
    </w:p>
    <w:p>
      <w:r>
        <w:t>أي إن</w:t>
      </w:r>
    </w:p>
    <w:p>
      <w:r>
        <w:t>دمرحومة</w:t>
      </w:r>
    </w:p>
    <w:p>
      <w:r>
        <w:t>العشر الأولى من ذي الججة</w:t>
      </w:r>
    </w:p>
    <w:p>
      <w:r>
        <w:t>فرحة العيد</w:t>
      </w:r>
    </w:p>
    <w:p>
      <w:r>
        <w:t>فبها مطالب العيد</w:t>
      </w:r>
    </w:p>
    <w:p>
      <w:r>
        <w:t>الححة</w:t>
      </w:r>
    </w:p>
    <w:p>
      <w:r>
        <w:t>سلبه وبسدوا</w:t>
      </w:r>
    </w:p>
    <w:p>
      <w:r>
        <w:t>عشرين</w:t>
      </w:r>
    </w:p>
    <w:p>
      <w:r>
        <w:t>٢٨٣٤</w:t>
      </w:r>
    </w:p>
    <w:p>
      <w:r>
        <w:t>المنخاصمين ذالم تنجح فيهم</w:t>
      </w:r>
    </w:p>
    <w:p>
      <w:r>
        <w:t>بقال</w:t>
      </w:r>
    </w:p>
    <w:p>
      <w:r>
        <w:t>الحبل</w:t>
      </w:r>
    </w:p>
    <w:p>
      <w:r>
        <w:t>السلبة</w:t>
      </w:r>
    </w:p>
    <w:p>
      <w:r>
        <w:t xml:space="preserve"> العسق بشتمي رشق  وإلا ذراع من سلب</w:t>
      </w:r>
    </w:p>
    <w:p>
      <w:r>
        <w:t>٢٨٣٥</w:t>
      </w:r>
    </w:p>
    <w:p>
      <w:r>
        <w:t>بحتاج إلى جهود مطسنية</w:t>
      </w:r>
    </w:p>
    <w:p>
      <w:r>
        <w:t>والمعنى ان</w:t>
      </w:r>
    </w:p>
    <w:p>
      <w:r>
        <w:t>الحبل من الجلد</w:t>
      </w:r>
    </w:p>
    <w:p>
      <w:r>
        <w:t>الرسق</w:t>
      </w:r>
    </w:p>
    <w:p>
      <w:r>
        <w:t>للوصول إلى الهدف</w:t>
      </w:r>
    </w:p>
    <w:p>
      <w:r>
        <w:t>ماحد بنمعشق بفرميك ه</w:t>
      </w:r>
    </w:p>
    <w:p>
      <w:r>
        <w:t>قولهم</w:t>
      </w:r>
    </w:p>
    <w:p>
      <w:r>
        <w:t>وسيأني</w:t>
      </w:r>
    </w:p>
    <w:p>
      <w:r>
        <w:t>٢٨٣٦ - عشني زوم  وادعيني يا نقيب</w:t>
      </w:r>
    </w:p>
    <w:p>
      <w:r>
        <w:t>الزوم : إدام يصنع من اللبن المخيض وطحين البراو الشعير وهو الحربرة أو</w:t>
      </w:r>
    </w:p>
    <w:p>
      <w:r>
        <w:t>لفب زعماء العشائرفي بعض مناطق البمن كالجوف وبرط</w:t>
      </w:r>
    </w:p>
    <w:p>
      <w:r>
        <w:t>والنفيب</w:t>
      </w:r>
    </w:p>
    <w:p>
      <w:r>
        <w:t>المخينة</w:t>
      </w:r>
    </w:p>
    <w:p>
      <w:r>
        <w:t>يضرب لمن بؤثر الشهرة على ما سواها من المكاسب</w:t>
      </w:r>
    </w:p>
    <w:p>
      <w:r>
        <w:t>دخولان وأرحب ونهم</w:t>
      </w:r>
    </w:p>
    <w:p>
      <w:r>
        <w:t>بدنًا</w:t>
      </w:r>
    </w:p>
    <w:p>
      <w:r>
        <w:t>واا وا</w:t>
      </w:r>
    </w:p>
    <w:p>
      <w:r>
        <w:t>ر اثمعقل وادًي البًقرة</w:t>
      </w:r>
    </w:p>
    <w:p>
      <w:r>
        <w:t>معنى المثل في فولهم</w:t>
      </w:r>
    </w:p>
    <w:p>
      <w:r>
        <w:t>وقل</w:t>
      </w:r>
    </w:p>
    <w:p>
      <w:r>
        <w:t>المادية</w:t>
      </w:r>
    </w:p>
    <w:p>
      <w:r>
        <w:t>1١ ٧،</w:t>
      </w:r>
    </w:p>
    <w:p>
      <w:r>
        <w:t>وشيخونى وشلرا</w:t>
      </w:r>
    </w:p>
    <w:p>
      <w:r>
        <w:t>بدنًا</w:t>
      </w:r>
    </w:p>
    <w:p>
      <w:r>
        <w:t>بيت</w:t>
      </w:r>
    </w:p>
    <w:p>
      <w:r>
        <w:t>م ٥٣</w:t>
      </w:r>
    </w:p>
    <w:p>
      <w:r>
        <w:t>مجمع اللفة العرية في دمتنج</w:t>
      </w:r>
    </w:p>
    <w:p>
      <w:r>
        <w:t>بتاعن الكنى والألفاب فى</w:t>
      </w:r>
    </w:p>
    <w:p>
      <w:r>
        <w:t>(٢) المثل رنم</w:t>
      </w:r>
    </w:p>
    <w:p>
      <w:r>
        <w:t>(٣) المثل دنم ٨٨٦</w:t>
      </w:r>
    </w:p>
    <w:p>
      <w:r>
        <w:t>٦٤٥،</w:t>
      </w:r>
    </w:p>
    <w:p>
      <w:r>
        <w:t>( ٤) الثل رنم</w:t>
      </w:r>
    </w:p>
    <w:p>
      <w:r>
        <w:t>٧١٦٠</w:t>
      </w:r>
    </w:p>
    <w:p>
      <w:r>
        <w:t>المثر</w:t>
      </w:r>
    </w:p>
    <w:p>
      <w:r>
        <w:t xml:space="preserve"> الناس</w:t>
      </w:r>
    </w:p>
    <w:p>
      <w:r>
        <w:t>فنشمل</w:t>
      </w:r>
    </w:p>
    <w:p>
      <w:r>
        <w:t>دساعلسة</w:t>
      </w:r>
    </w:p>
    <w:p>
      <w:r>
        <w:t>المصلحين</w:t>
      </w:r>
    </w:p>
    <w:p>
      <w:r>
        <w:t>العثن</w:t>
      </w:r>
    </w:p>
    <w:p>
      <w:r>
        <w:t xml:space="preserve"> المطلوب</w:t>
      </w:r>
    </w:p>
    <w:p>
      <w:r>
        <w:t>الممنى</w:t>
      </w:r>
    </w:p>
    <w:p>
      <w:r>
        <w:t>تندم</w:t>
      </w:r>
    </w:p>
    <w:p>
      <w:r>
        <w:t>مكسب</w:t>
      </w:r>
    </w:p>
    <w:p>
      <w:r>
        <w:t>را ) رابع</w:t>
      </w:r>
    </w:p>
    <w:p>
      <w:r>
        <w:t xml:space="preserve"> بعاش</w:t>
      </w:r>
    </w:p>
    <w:p>
      <w:r>
        <w:t>٢٨٣٧</w:t>
      </w:r>
    </w:p>
    <w:p>
      <w:r>
        <w:t>على ان</w:t>
      </w:r>
    </w:p>
    <w:p>
      <w:r>
        <w:t>ساعد</w:t>
      </w:r>
    </w:p>
    <w:p>
      <w:r>
        <w:t>والمعنى</w:t>
      </w:r>
    </w:p>
    <w:p>
      <w:r>
        <w:t>وتعًاش</w:t>
      </w:r>
    </w:p>
    <w:p>
      <w:r>
        <w:t>الاعًاشة</w:t>
      </w:r>
    </w:p>
    <w:p>
      <w:r>
        <w:t>معهم عيشة راضية</w:t>
      </w:r>
    </w:p>
    <w:p>
      <w:r>
        <w:t>بعيشوا حباة طيبة</w:t>
      </w:r>
    </w:p>
    <w:p>
      <w:r>
        <w:t>٢٨٣٨ - العشي يا مرتي ٠ والصبح يًا قحبتي</w:t>
      </w:r>
    </w:p>
    <w:p>
      <w:r>
        <w:t>بزرجه</w:t>
      </w:r>
    </w:p>
    <w:p>
      <w:r>
        <w:t>الليل ، والمعنى أن الرجل يكون حفياً</w:t>
      </w:r>
    </w:p>
    <w:p>
      <w:r>
        <w:t>العشى</w:t>
      </w:r>
    </w:p>
    <w:p>
      <w:r>
        <w:t>من أمثال النساء</w:t>
      </w:r>
    </w:p>
    <w:p>
      <w:r>
        <w:t>وقد سبق</w:t>
      </w:r>
    </w:p>
    <w:p>
      <w:r>
        <w:t>عنها فل ثناؤه عليها</w:t>
      </w:r>
    </w:p>
    <w:p>
      <w:r>
        <w:t>يكون محتاجأ إليها فإذا ما</w:t>
      </w:r>
    </w:p>
    <w:p>
      <w:r>
        <w:t>ود اول الليل يًا</w:t>
      </w:r>
    </w:p>
    <w:p>
      <w:r>
        <w:t>المئل في قولهم : ١ أول الليل ياروحي وآخرالليل يا جحري ١</w:t>
      </w:r>
    </w:p>
    <w:p>
      <w:r>
        <w:t>وآخر الليل</w:t>
      </w:r>
    </w:p>
    <w:p>
      <w:r>
        <w:t>٢٨٣٩ - العصالمن عصا</w:t>
      </w:r>
    </w:p>
    <w:p>
      <w:r>
        <w:t>داضح</w:t>
      </w:r>
    </w:p>
    <w:p>
      <w:r>
        <w:t>من أمثال الخاصة</w:t>
      </w:r>
    </w:p>
    <w:p>
      <w:r>
        <w:t xml:space="preserve"> الكلب</w:t>
      </w:r>
    </w:p>
    <w:p>
      <w:r>
        <w:t>العصاما</w:t>
      </w:r>
    </w:p>
    <w:p>
      <w:r>
        <w:t>٢٨٤</w:t>
      </w:r>
    </w:p>
    <w:p>
      <w:r>
        <w:t>هذا المثل</w:t>
      </w:r>
    </w:p>
    <w:p>
      <w:r>
        <w:t>يضرب في العقوبة تنزل بمن يستحقها</w:t>
      </w:r>
    </w:p>
    <w:p>
      <w:r>
        <w:t>«ما اخطت العصا راس الكلب +</w:t>
      </w:r>
    </w:p>
    <w:p>
      <w:r>
        <w:t>قولهم</w:t>
      </w:r>
    </w:p>
    <w:p>
      <w:r>
        <w:t xml:space="preserve"> البقر</w:t>
      </w:r>
    </w:p>
    <w:p>
      <w:r>
        <w:t>ولا</w:t>
      </w:r>
    </w:p>
    <w:p>
      <w:r>
        <w:t>عصب البل</w:t>
      </w:r>
    </w:p>
    <w:p>
      <w:r>
        <w:t>١ ٢٨٤</w:t>
      </w:r>
    </w:p>
    <w:p>
      <w:r>
        <w:t>الابل</w:t>
      </w:r>
    </w:p>
    <w:p>
      <w:r>
        <w:t>أطناب المفاصيل . والبل</w:t>
      </w:r>
    </w:p>
    <w:p>
      <w:r>
        <w:t>من امشال</w:t>
      </w:r>
    </w:p>
    <w:p>
      <w:r>
        <w:t>وذلك</w:t>
      </w:r>
    </w:p>
    <w:p>
      <w:r>
        <w:t>والمعنى أن البذر يفضلون اسوأمافي الايل على خيرما في البقرة</w:t>
      </w:r>
    </w:p>
    <w:p>
      <w:r>
        <w:t>للابل ء واعتيادهم عليها</w:t>
      </w:r>
    </w:p>
    <w:p>
      <w:r>
        <w:t>٧٩٢</w:t>
      </w:r>
    </w:p>
    <w:p>
      <w:r>
        <w:t>«٢) المثل رتم</w:t>
      </w:r>
    </w:p>
    <w:p>
      <w:r>
        <w:t>٧٩١</w:t>
      </w:r>
    </w:p>
    <w:p>
      <w:r>
        <w:t>دا) الممل دنم</w:t>
      </w:r>
    </w:p>
    <w:p>
      <w:r>
        <w:t>٠٧١٧٠</w:t>
      </w:r>
    </w:p>
    <w:p>
      <w:r>
        <w:t xml:space="preserve"> عننوس</w:t>
      </w:r>
    </w:p>
    <w:p>
      <w:r>
        <w:t>عشوس</w:t>
      </w:r>
    </w:p>
    <w:p>
      <w:r>
        <w:t>نمس</w:t>
      </w:r>
    </w:p>
    <w:p>
      <w:r>
        <w:t xml:space="preserve"> الناس</w:t>
      </w:r>
    </w:p>
    <w:p>
      <w:r>
        <w:t>لتميس</w:t>
      </w:r>
    </w:p>
    <w:p>
      <w:r>
        <w:t xml:space="preserve"> استفنى</w:t>
      </w:r>
    </w:p>
    <w:p>
      <w:r>
        <w:t>دمنا</w:t>
      </w:r>
    </w:p>
    <w:p>
      <w:r>
        <w:t>بخطي</w:t>
      </w:r>
    </w:p>
    <w:p>
      <w:r>
        <w:t>راس</w:t>
      </w:r>
    </w:p>
    <w:p>
      <w:r>
        <w:t xml:space="preserve">وسباني </w:t>
      </w:r>
    </w:p>
    <w:p>
      <w:r>
        <w:t>من م</w:t>
      </w:r>
    </w:p>
    <w:p>
      <w:r>
        <w:t>نحم</w:t>
      </w:r>
    </w:p>
    <w:p>
      <w:r>
        <w:t>مرواح</w:t>
      </w:r>
    </w:p>
    <w:p>
      <w:r>
        <w:t>المصب</w:t>
      </w:r>
    </w:p>
    <w:p>
      <w:r>
        <w:t>اليد . ولا عشره في الشجرً</w:t>
      </w:r>
    </w:p>
    <w:p>
      <w:r>
        <w:t>عصفور في</w:t>
      </w:r>
    </w:p>
    <w:p>
      <w:r>
        <w:t>٢٨٤٢</w:t>
      </w:r>
    </w:p>
    <w:p>
      <w:r>
        <w:t>يضرب في تفضيل ما هوفي البد وإنكان قليلاعلى ماليس مبسور الحصول</w:t>
      </w:r>
    </w:p>
    <w:p>
      <w:r>
        <w:t>عليه وإن كان كثبراً</w:t>
      </w:r>
    </w:p>
    <w:p>
      <w:r>
        <w:t xml:space="preserve"> تنفع لذمصبًعح</w:t>
      </w:r>
    </w:p>
    <w:p>
      <w:r>
        <w:t>- عصيد</w:t>
      </w:r>
    </w:p>
    <w:p>
      <w:r>
        <w:t>٢٨٤٣</w:t>
      </w:r>
    </w:p>
    <w:p>
      <w:r>
        <w:t>وهمي تزرع في المناطسق</w:t>
      </w:r>
    </w:p>
    <w:p>
      <w:r>
        <w:t>والدخمن نوع من الذرة</w:t>
      </w:r>
    </w:p>
    <w:p>
      <w:r>
        <w:t>عصيدن</w:t>
      </w:r>
    </w:p>
    <w:p>
      <w:r>
        <w:t>عصيد</w:t>
      </w:r>
    </w:p>
    <w:p>
      <w:r>
        <w:t>لثنلها</w:t>
      </w:r>
    </w:p>
    <w:p>
      <w:r>
        <w:t>والمصبح : المصاب بمرض الجوع . والمعنى أن عصيدة الدخن</w:t>
      </w:r>
    </w:p>
    <w:p>
      <w:r>
        <w:t>قولهم</w:t>
      </w:r>
    </w:p>
    <w:p>
      <w:r>
        <w:t>معنى</w:t>
      </w:r>
    </w:p>
    <w:p>
      <w:r>
        <w:t>وسيأني</w:t>
      </w:r>
    </w:p>
    <w:p>
      <w:r>
        <w:t>على البطن تفيد مندرء غائلة</w:t>
      </w:r>
    </w:p>
    <w:p>
      <w:r>
        <w:t>البر تنفع بلمصبمح</w:t>
      </w:r>
    </w:p>
    <w:p>
      <w:r>
        <w:t>٤ ٢٨٤ - عصيد كووز</w:t>
      </w:r>
    </w:p>
    <w:p>
      <w:r>
        <w:t>ذإذا ما صعت</w:t>
      </w:r>
    </w:p>
    <w:p>
      <w:r>
        <w:t>الكوز : القلة الصغبرة . والعصيد عادة تصنع في</w:t>
      </w:r>
    </w:p>
    <w:p>
      <w:r>
        <w:t>يضرب في المشكلة التي يتعذر</w:t>
      </w:r>
    </w:p>
    <w:p>
      <w:r>
        <w:t>القلة فإنه يتعذر طهبها</w:t>
      </w:r>
    </w:p>
    <w:p>
      <w:r>
        <w:t>- عصيد وسط كوز</w:t>
      </w:r>
    </w:p>
    <w:p>
      <w:r>
        <w:t>٢٨٤٥</w:t>
      </w:r>
    </w:p>
    <w:p>
      <w:r>
        <w:t>موفي معنى ما سبق</w:t>
      </w:r>
    </w:p>
    <w:p>
      <w:r>
        <w:t>عميدتك</w:t>
      </w:r>
    </w:p>
    <w:p>
      <w:r>
        <w:t>٢٨٤٦</w:t>
      </w:r>
    </w:p>
    <w:p>
      <w:r>
        <w:t>وهوانقان صنع العصيدة أوالهريش بمزج الماء</w:t>
      </w:r>
    </w:p>
    <w:p>
      <w:r>
        <w:t>متنها : من المنًان</w:t>
      </w:r>
    </w:p>
    <w:p>
      <w:r>
        <w:t>بجميع أجزائها وتحريكها . يساق في المرء يكون سببافي إيجاد مشكلة نعذر حلها</w:t>
      </w:r>
    </w:p>
    <w:p>
      <w:r>
        <w:t>بأن عليه أن يجد لها حلاً</w:t>
      </w:r>
    </w:p>
    <w:p>
      <w:r>
        <w:t>٢٨٤٧ - العطشان يسرب الحمه</w:t>
      </w:r>
    </w:p>
    <w:p>
      <w:r>
        <w:t>والحمه : الحمأة</w:t>
      </w:r>
    </w:p>
    <w:p>
      <w:r>
        <w:t>العطشان : العاطش</w:t>
      </w:r>
    </w:p>
    <w:p>
      <w:r>
        <w:t>من أمثال حضرموت</w:t>
      </w:r>
    </w:p>
    <w:p>
      <w:r>
        <w:t>٧١٨٠</w:t>
      </w:r>
    </w:p>
    <w:p>
      <w:r>
        <w:t xml:space="preserve">- الدخن </w:t>
      </w:r>
    </w:p>
    <w:p>
      <w:r>
        <w:t>العارة</w:t>
      </w:r>
    </w:p>
    <w:p>
      <w:r>
        <w:t>المثل</w:t>
      </w:r>
    </w:p>
    <w:p>
      <w:r>
        <w:t>الجرع .</w:t>
      </w:r>
    </w:p>
    <w:p>
      <w:r>
        <w:t>الندر</w:t>
      </w:r>
    </w:p>
    <w:p>
      <w:r>
        <w:t>عذا حبنما</w:t>
      </w:r>
    </w:p>
    <w:p>
      <w:r>
        <w:t>وقد حدث</w:t>
      </w:r>
    </w:p>
    <w:p>
      <w:r>
        <w:t>المضطر يباح له المحرمات</w:t>
      </w:r>
    </w:p>
    <w:p>
      <w:r>
        <w:t>بفال</w:t>
      </w:r>
    </w:p>
    <w:p>
      <w:r>
        <w:t>المياه الآسنة</w:t>
      </w:r>
    </w:p>
    <w:p>
      <w:r>
        <w:t>سنة ١٣٧٠ ه فذهبت إلى ثلأ واشتد بي</w:t>
      </w:r>
    </w:p>
    <w:p>
      <w:r>
        <w:t xml:space="preserve"> السوائم</w:t>
      </w:r>
    </w:p>
    <w:p>
      <w:r>
        <w:t>الطريق ولم أجد قطرة ماء وصادفني بقية ماء آسنة من آئار المطر تشرب</w:t>
      </w:r>
    </w:p>
    <w:p>
      <w:r>
        <w:t>وكنب الله السلامة</w:t>
      </w:r>
    </w:p>
    <w:p>
      <w:r>
        <w:t>والحبوانات فشربت منه حنى ارنويت</w:t>
      </w:r>
    </w:p>
    <w:p>
      <w:r>
        <w:t xml:space="preserve"> عفا الله عمًا سلًف</w:t>
      </w:r>
    </w:p>
    <w:p>
      <w:r>
        <w:t>٢٨٤٨</w:t>
      </w:r>
    </w:p>
    <w:p>
      <w:r>
        <w:t>عبد الرحمن</w:t>
      </w:r>
    </w:p>
    <w:p>
      <w:r>
        <w:t>معناه واضح</w:t>
      </w:r>
    </w:p>
    <w:p>
      <w:r>
        <w:t>والدفز بخزن ويبلي</w:t>
      </w:r>
    </w:p>
    <w:p>
      <w:r>
        <w:t>وعفا الله عماسلف مما أتفف</w:t>
      </w:r>
    </w:p>
    <w:p>
      <w:r>
        <w:t>٢٨٤٩ - العفو عندً</w:t>
      </w:r>
    </w:p>
    <w:p>
      <w:r>
        <w:t>على</w:t>
      </w:r>
    </w:p>
    <w:p>
      <w:r>
        <w:t>بضرب في</w:t>
      </w:r>
    </w:p>
    <w:p>
      <w:r>
        <w:t>من أمثال الحاصة</w:t>
      </w:r>
    </w:p>
    <w:p>
      <w:r>
        <w:t>- العقايد فيها</w:t>
      </w:r>
    </w:p>
    <w:p>
      <w:r>
        <w:t>٢٨٥</w:t>
      </w:r>
    </w:p>
    <w:p>
      <w:r>
        <w:t>فيه السفا</w:t>
      </w:r>
    </w:p>
    <w:p>
      <w:r>
        <w:t>وهي مايتفد</w:t>
      </w:r>
    </w:p>
    <w:p>
      <w:r>
        <w:t>جمع عقبدة</w:t>
      </w:r>
    </w:p>
    <w:p>
      <w:r>
        <w:t>المقايد</w:t>
      </w:r>
    </w:p>
    <w:p>
      <w:r>
        <w:t>٢٨٥١</w:t>
      </w:r>
    </w:p>
    <w:p>
      <w:r>
        <w:t>يضرب في الشخص إذاكان رأبه</w:t>
      </w:r>
    </w:p>
    <w:p>
      <w:r>
        <w:t>المصاب بمرض القرع</w:t>
      </w:r>
    </w:p>
    <w:p>
      <w:r>
        <w:t>سفيماً</w:t>
      </w:r>
    </w:p>
    <w:p>
      <w:r>
        <w:t xml:space="preserve"> عقل امًه رجع للكه من</w:t>
      </w:r>
    </w:p>
    <w:p>
      <w:r>
        <w:t>٢٨٥٢</w:t>
      </w:r>
    </w:p>
    <w:p>
      <w:r>
        <w:t>سخف الرأي</w:t>
      </w:r>
    </w:p>
    <w:p>
      <w:r>
        <w:t>كناية عن تشابه عفل الولد وعقل</w:t>
      </w:r>
    </w:p>
    <w:p>
      <w:r>
        <w:t>عقل امه</w:t>
      </w:r>
    </w:p>
    <w:p>
      <w:r>
        <w:t>(ا ) ديرانه ٦٩</w:t>
      </w:r>
    </w:p>
    <w:p>
      <w:r>
        <w:t>٧١٩</w:t>
      </w:r>
    </w:p>
    <w:p>
      <w:r>
        <w:t>أطلق سراحي من سجن -</w:t>
      </w:r>
    </w:p>
    <w:p>
      <w:r>
        <w:t>العطئ</w:t>
      </w:r>
    </w:p>
    <w:p>
      <w:r>
        <w:t>الانسي</w:t>
      </w:r>
    </w:p>
    <w:p>
      <w:r>
        <w:t>وللفاضي</w:t>
      </w:r>
    </w:p>
    <w:p>
      <w:r>
        <w:t>المقدرة</w:t>
      </w:r>
    </w:p>
    <w:p>
      <w:r>
        <w:t>الحث</w:t>
      </w:r>
    </w:p>
    <w:p>
      <w:r>
        <w:t>المعر</w:t>
      </w:r>
    </w:p>
    <w:p>
      <w:r>
        <w:t xml:space="preserve"> الفوابد</w:t>
      </w:r>
    </w:p>
    <w:p>
      <w:r>
        <w:t>المرء</w:t>
      </w:r>
    </w:p>
    <w:p>
      <w:r>
        <w:t>انضع</w:t>
      </w:r>
    </w:p>
    <w:p>
      <w:r>
        <w:t>الأفضع</w:t>
      </w:r>
    </w:p>
    <w:p>
      <w:r>
        <w:t>عمبر</w:t>
      </w:r>
    </w:p>
    <w:p>
      <w:r>
        <w:t xml:space="preserve"> والكه</w:t>
      </w:r>
    </w:p>
    <w:p>
      <w:r>
        <w:t>المثل في</w:t>
      </w:r>
    </w:p>
    <w:p>
      <w:r>
        <w:t>براحة تلك البًد بعدً</w:t>
      </w:r>
    </w:p>
    <w:p>
      <w:r>
        <w:t>« رجع للكة من +</w:t>
      </w:r>
    </w:p>
    <w:p>
      <w:r>
        <w:t xml:space="preserve"> عقل بًورعي</w:t>
      </w:r>
    </w:p>
    <w:p>
      <w:r>
        <w:t>٢٨٥٣</w:t>
      </w:r>
    </w:p>
    <w:p>
      <w:r>
        <w:t>يضرب في</w:t>
      </w:r>
    </w:p>
    <w:p>
      <w:r>
        <w:t>كثير الحركة</w:t>
      </w:r>
    </w:p>
    <w:p>
      <w:r>
        <w:t>طائر معروف من فصيلة العصافير</w:t>
      </w:r>
    </w:p>
    <w:p>
      <w:r>
        <w:t>البورعي</w:t>
      </w:r>
    </w:p>
    <w:p>
      <w:r>
        <w:t>إذا كان غير رصين</w:t>
      </w:r>
    </w:p>
    <w:p>
      <w:r>
        <w:t>٢٨٥٤ - العقل زينه  وذي تعدمه حزي</w:t>
      </w:r>
    </w:p>
    <w:p>
      <w:r>
        <w:t>وقد</w:t>
      </w:r>
    </w:p>
    <w:p>
      <w:r>
        <w:t>الذي</w:t>
      </w:r>
    </w:p>
    <w:p>
      <w:r>
        <w:t>وذي</w:t>
      </w:r>
    </w:p>
    <w:p>
      <w:r>
        <w:t>من امثال النسار</w:t>
      </w:r>
    </w:p>
    <w:p>
      <w:r>
        <w:t>٢٨٥٥ - عقل الطًويل في سيقًانه</w:t>
      </w:r>
    </w:p>
    <w:p>
      <w:r>
        <w:t>سيقانه</w:t>
      </w:r>
    </w:p>
    <w:p>
      <w:r>
        <w:t>« الطويل عقله</w:t>
      </w:r>
    </w:p>
    <w:p>
      <w:r>
        <w:t>وشرحه في فولهم</w:t>
      </w:r>
    </w:p>
    <w:p>
      <w:r>
        <w:t>٢٨٥٦</w:t>
      </w:r>
    </w:p>
    <w:p>
      <w:r>
        <w:t>ذلك</w:t>
      </w:r>
    </w:p>
    <w:p>
      <w:r>
        <w:t>وفد براد به ماهوأعم من</w:t>
      </w:r>
    </w:p>
    <w:p>
      <w:r>
        <w:t>المراد بالفقيه هنا معلم الصبيان</w:t>
      </w:r>
    </w:p>
    <w:p>
      <w:r>
        <w:t>لسقيم</w:t>
      </w:r>
    </w:p>
    <w:p>
      <w:r>
        <w:t>ومال ذي مًا معه مال</w:t>
      </w:r>
    </w:p>
    <w:p>
      <w:r>
        <w:t>٢٨٥٧ - العقل مال</w:t>
      </w:r>
    </w:p>
    <w:p>
      <w:r>
        <w:t>وهومن ففد ثرونه</w:t>
      </w:r>
    </w:p>
    <w:p>
      <w:r>
        <w:t>جمع</w:t>
      </w:r>
    </w:p>
    <w:p>
      <w:r>
        <w:t>والمفاليس</w:t>
      </w:r>
    </w:p>
    <w:p>
      <w:r>
        <w:t>من أفوال علي بن زايد</w:t>
      </w:r>
    </w:p>
    <w:p>
      <w:r>
        <w:t>والمعدمين</w:t>
      </w:r>
    </w:p>
    <w:p>
      <w:r>
        <w:t>والمعنى ان العفل رأس مال</w:t>
      </w:r>
    </w:p>
    <w:p>
      <w:r>
        <w:t>التجارية</w:t>
      </w:r>
    </w:p>
    <w:p>
      <w:r>
        <w:t>٢٦٨٨</w:t>
      </w:r>
    </w:p>
    <w:p>
      <w:r>
        <w:t>٢١ ) المغل دتم</w:t>
      </w:r>
    </w:p>
    <w:p>
      <w:r>
        <w:t>دا ) المثل رقم ١٩٨٢</w:t>
      </w:r>
    </w:p>
    <w:p>
      <w:r>
        <w:t>٧٢٠</w:t>
      </w:r>
    </w:p>
    <w:p>
      <w:r>
        <w:t>الثف في</w:t>
      </w:r>
    </w:p>
    <w:p>
      <w:r>
        <w:t xml:space="preserve"> كخلها</w:t>
      </w:r>
    </w:p>
    <w:p>
      <w:r>
        <w:t xml:space="preserve">المبنين </w:t>
      </w:r>
    </w:p>
    <w:p>
      <w:r>
        <w:t xml:space="preserve"> البد ومح</w:t>
      </w:r>
    </w:p>
    <w:p>
      <w:r>
        <w:t>وند نندم</w:t>
      </w:r>
    </w:p>
    <w:p>
      <w:r>
        <w:t>نرلهم</w:t>
      </w:r>
    </w:p>
    <w:p>
      <w:r>
        <w:t>النخص</w:t>
      </w:r>
    </w:p>
    <w:p>
      <w:r>
        <w:t>العفل</w:t>
      </w:r>
    </w:p>
    <w:p>
      <w:r>
        <w:t xml:space="preserve"> لغة في</w:t>
      </w:r>
    </w:p>
    <w:p>
      <w:r>
        <w:t>_ تندم</w:t>
      </w:r>
    </w:p>
    <w:p>
      <w:r>
        <w:t>المثل</w:t>
      </w:r>
    </w:p>
    <w:p>
      <w:r>
        <w:t>نقدم "</w:t>
      </w:r>
    </w:p>
    <w:p>
      <w:r>
        <w:t>بضرب</w:t>
      </w:r>
    </w:p>
    <w:p>
      <w:r>
        <w:t>المث</w:t>
      </w:r>
    </w:p>
    <w:p>
      <w:r>
        <w:t>المفًاليس</w:t>
      </w:r>
    </w:p>
    <w:p>
      <w:r>
        <w:t>مفلس</w:t>
      </w:r>
    </w:p>
    <w:p>
      <w:r>
        <w:t xml:space="preserve"> للمفلسن</w:t>
      </w:r>
    </w:p>
    <w:p>
      <w:r>
        <w:t>- العقل مال يًاهل الشمال</w:t>
      </w:r>
    </w:p>
    <w:p>
      <w:r>
        <w:t>٢٨٥٨</w:t>
      </w:r>
    </w:p>
    <w:p>
      <w:r>
        <w:t>وهي دنارمن صوف الوبر ء والمراد باهل</w:t>
      </w:r>
    </w:p>
    <w:p>
      <w:r>
        <w:t>جمع شملة</w:t>
      </w:r>
    </w:p>
    <w:p>
      <w:r>
        <w:t>النمال هنا</w:t>
      </w:r>
    </w:p>
    <w:p>
      <w:r>
        <w:t>اصحاب الشميل . وهم القبائل لأنهم كانوا بلبسونها حتى عهد قريب</w:t>
      </w:r>
    </w:p>
    <w:p>
      <w:r>
        <w:t>الشمال</w:t>
      </w:r>
    </w:p>
    <w:p>
      <w:r>
        <w:t>بالرجوع إلى العفل والاحتكام إليه في أمور</w:t>
      </w:r>
    </w:p>
    <w:p>
      <w:r>
        <w:t>بساق</w:t>
      </w:r>
    </w:p>
    <w:p>
      <w:r>
        <w:t xml:space="preserve"> عقل المزين</w:t>
      </w:r>
    </w:p>
    <w:p>
      <w:r>
        <w:t>٢٨٥٩</w:t>
      </w:r>
    </w:p>
    <w:p>
      <w:r>
        <w:t>المزين : الحلاف . ولكن الكلمة تطلق على ماهواعم من الحلاق كالجزار</w:t>
      </w:r>
    </w:p>
    <w:p>
      <w:r>
        <w:t>والحمامي ونحوهما . والمعنى أن المزين إذا مانال غنى فإنه يبطرء وإذا ولي أمرا</w:t>
      </w:r>
    </w:p>
    <w:p>
      <w:r>
        <w:t>التركبب الاجتماعي المتعمارف عليه</w:t>
      </w:r>
    </w:p>
    <w:p>
      <w:r>
        <w:t>منزلته</w:t>
      </w:r>
    </w:p>
    <w:p>
      <w:r>
        <w:t>فإنه يتعجرف</w:t>
      </w:r>
    </w:p>
    <w:p>
      <w:r>
        <w:t>وهذا الحكم كان مسهورا قبل قيام الثورة سنة ١٣٨٢ (١٩٦٢) التي</w:t>
      </w:r>
    </w:p>
    <w:p>
      <w:r>
        <w:t>اليمن</w:t>
      </w:r>
    </w:p>
    <w:p>
      <w:r>
        <w:t xml:space="preserve"> عقله من فووق الشًعر</w:t>
      </w:r>
    </w:p>
    <w:p>
      <w:r>
        <w:t>٢٨٦٠</w:t>
      </w:r>
    </w:p>
    <w:p>
      <w:r>
        <w:t>حكمة فيه</w:t>
      </w:r>
    </w:p>
    <w:p>
      <w:r>
        <w:t xml:space="preserve"> بنصرف تصرفاً لا</w:t>
      </w:r>
    </w:p>
    <w:p>
      <w:r>
        <w:t>يضرب</w:t>
      </w:r>
    </w:p>
    <w:p>
      <w:r>
        <w:t>- العقوبه من جنس الفعل</w:t>
      </w:r>
    </w:p>
    <w:p>
      <w:r>
        <w:t>١ ٢٨٦</w:t>
      </w:r>
    </w:p>
    <w:p>
      <w:r>
        <w:t>العقوبةً</w:t>
      </w:r>
    </w:p>
    <w:p>
      <w:r>
        <w:t>بلفظ</w:t>
      </w:r>
    </w:p>
    <w:p>
      <w:r>
        <w:t>نمييز الطيب من الخبيث</w:t>
      </w:r>
    </w:p>
    <w:p>
      <w:r>
        <w:t>المثل أورده</w:t>
      </w:r>
    </w:p>
    <w:p>
      <w:r>
        <w:t>العًمل 9&gt; والمثل في معنى الآية الكريمة « وإن عاقبتم فعاقبوا بمثل</w:t>
      </w:r>
    </w:p>
    <w:p>
      <w:r>
        <w:t>السلف</w:t>
      </w:r>
    </w:p>
    <w:p>
      <w:r>
        <w:t>الفضا من</w:t>
      </w:r>
    </w:p>
    <w:p>
      <w:r>
        <w:t>_ قولهم</w:t>
      </w:r>
    </w:p>
    <w:p>
      <w:r>
        <w:t>المثل</w:t>
      </w:r>
    </w:p>
    <w:p>
      <w:r>
        <w:t>به ) وسياتي</w:t>
      </w:r>
    </w:p>
    <w:p>
      <w:r>
        <w:t>عقول ساغ درجان البًيت</w:t>
      </w:r>
    </w:p>
    <w:p>
      <w:r>
        <w:t>٢٨٦٢</w:t>
      </w:r>
    </w:p>
    <w:p>
      <w:r>
        <w:t>أي إن بعض</w:t>
      </w:r>
    </w:p>
    <w:p>
      <w:r>
        <w:t>جمع</w:t>
      </w:r>
    </w:p>
    <w:p>
      <w:r>
        <w:t>ودرجان</w:t>
      </w:r>
    </w:p>
    <w:p>
      <w:r>
        <w:t>مثل</w:t>
      </w:r>
    </w:p>
    <w:p>
      <w:r>
        <w:t>وساع</w:t>
      </w:r>
    </w:p>
    <w:p>
      <w:r>
        <w:t>من امثال صنعاء</w:t>
      </w:r>
    </w:p>
    <w:p>
      <w:r>
        <w:t>«٢) النحل ١٢٦</w:t>
      </w:r>
    </w:p>
    <w:p>
      <w:r>
        <w:t>١) ص ١٠٧</w:t>
      </w:r>
    </w:p>
    <w:p>
      <w:r>
        <w:t>٧٢١</w:t>
      </w:r>
    </w:p>
    <w:p>
      <w:r>
        <w:t>للنذكبر</w:t>
      </w:r>
    </w:p>
    <w:p>
      <w:r>
        <w:t xml:space="preserve"> الممل</w:t>
      </w:r>
    </w:p>
    <w:p>
      <w:r>
        <w:t>الناس</w:t>
      </w:r>
    </w:p>
    <w:p>
      <w:r>
        <w:t>نافص</w:t>
      </w:r>
    </w:p>
    <w:p>
      <w:r>
        <w:t xml:space="preserve"> لنعرره</w:t>
      </w:r>
    </w:p>
    <w:p>
      <w:r>
        <w:t>بنفص</w:t>
      </w:r>
    </w:p>
    <w:p>
      <w:r>
        <w:t>نفت</w:t>
      </w:r>
    </w:p>
    <w:p>
      <w:r>
        <w:t xml:space="preserve">العنصري </w:t>
      </w:r>
    </w:p>
    <w:p>
      <w:r>
        <w:t>النمييز</w:t>
      </w:r>
    </w:p>
    <w:p>
      <w:r>
        <w:t>السخص</w:t>
      </w:r>
    </w:p>
    <w:p>
      <w:r>
        <w:t>, الذيبع '</w:t>
      </w:r>
    </w:p>
    <w:p>
      <w:r>
        <w:t>جنس</w:t>
      </w:r>
    </w:p>
    <w:p>
      <w:r>
        <w:t>درجو:</w:t>
      </w:r>
    </w:p>
    <w:p>
      <w:r>
        <w:t>اختلاف أحجامها ويكنى بالمنل عن</w:t>
      </w:r>
    </w:p>
    <w:p>
      <w:r>
        <w:t>درج البيت</w:t>
      </w:r>
    </w:p>
    <w:p>
      <w:r>
        <w:t>العقول مختلفة مثلها</w:t>
      </w:r>
    </w:p>
    <w:p>
      <w:r>
        <w:t>ضعاف العقول</w:t>
      </w:r>
    </w:p>
    <w:p>
      <w:r>
        <w:t>٢٨٦٣ - عكاب ني آب  ولا سبوله في الصعراب</w:t>
      </w:r>
    </w:p>
    <w:p>
      <w:r>
        <w:t>سنبلة الذرة الفاسدة ،وآب : الشهر الثامن من</w:t>
      </w:r>
    </w:p>
    <w:p>
      <w:r>
        <w:t>والعكاب</w:t>
      </w:r>
    </w:p>
    <w:p>
      <w:r>
        <w:t>من أمثال إب</w:t>
      </w:r>
    </w:p>
    <w:p>
      <w:r>
        <w:t>وجود سنبلة فاسدة</w:t>
      </w:r>
    </w:p>
    <w:p>
      <w:r>
        <w:t>والمراد ان</w:t>
      </w:r>
    </w:p>
    <w:p>
      <w:r>
        <w:t>موسم الحصاد</w:t>
      </w:r>
    </w:p>
    <w:p>
      <w:r>
        <w:t>والصراب</w:t>
      </w:r>
    </w:p>
    <w:p>
      <w:r>
        <w:t>اشهرالسنة النسية</w:t>
      </w:r>
    </w:p>
    <w:p>
      <w:r>
        <w:t>وذلك لوفرة الخيرفيه</w:t>
      </w:r>
    </w:p>
    <w:p>
      <w:r>
        <w:t>من سنبلة سلبمة عند الحصاد</w:t>
      </w:r>
    </w:p>
    <w:p>
      <w:r>
        <w:t>في شهرآب أنفع للمحناج ,</w:t>
      </w:r>
    </w:p>
    <w:p>
      <w:r>
        <w:t>أهمبة الشيء التافه عند الحاجة اليه</w:t>
      </w:r>
    </w:p>
    <w:p>
      <w:r>
        <w:t>بضرب</w:t>
      </w:r>
    </w:p>
    <w:p>
      <w:r>
        <w:t>العكبار قرط الصبرة</w:t>
      </w:r>
    </w:p>
    <w:p>
      <w:r>
        <w:t>٢٨٦٤</w:t>
      </w:r>
    </w:p>
    <w:p>
      <w:r>
        <w:t>قطعة طوبلة</w:t>
      </w:r>
    </w:p>
    <w:p>
      <w:r>
        <w:t>والصبره</w:t>
      </w:r>
    </w:p>
    <w:p>
      <w:r>
        <w:t>وفرط : أكل</w:t>
      </w:r>
    </w:p>
    <w:p>
      <w:r>
        <w:t>الفار</w:t>
      </w:r>
    </w:p>
    <w:p>
      <w:r>
        <w:t>والعكبار</w:t>
      </w:r>
    </w:p>
    <w:p>
      <w:r>
        <w:t>من أمثال إب</w:t>
      </w:r>
    </w:p>
    <w:p>
      <w:r>
        <w:t>والأصل في المئل أن رجلا أخبرأن</w:t>
      </w:r>
    </w:p>
    <w:p>
      <w:r>
        <w:t>نستعمل لسق الصخور ونكسيرها</w:t>
      </w:r>
    </w:p>
    <w:p>
      <w:r>
        <w:t>- وكان</w:t>
      </w:r>
    </w:p>
    <w:p>
      <w:r>
        <w:t>وأراد أحد</w:t>
      </w:r>
    </w:p>
    <w:p>
      <w:r>
        <w:t>من كلامه</w:t>
      </w:r>
    </w:p>
    <w:p>
      <w:r>
        <w:t>الفارأكل عليه الصابون فسخر السامعون</w:t>
      </w:r>
    </w:p>
    <w:p>
      <w:r>
        <w:t xml:space="preserve"> أن بئبت لذلك المتكلم أن أحكام العامة على الأشياء ليست</w:t>
      </w:r>
    </w:p>
    <w:p>
      <w:r>
        <w:t>سبخاً على</w:t>
      </w:r>
    </w:p>
    <w:p>
      <w:r>
        <w:t>«إن الفاراكل علبه الصبرة , فقالوا</w:t>
      </w:r>
    </w:p>
    <w:p>
      <w:r>
        <w:t>فقال</w:t>
      </w:r>
    </w:p>
    <w:p>
      <w:r>
        <w:t>صادرة عن نهم وإدراك</w:t>
      </w:r>
    </w:p>
    <w:p>
      <w:r>
        <w:t>صدقت ياشيخ . يضرب فيأن عامة الناس تجامل ذوي السلطة نفاقا</w:t>
      </w:r>
    </w:p>
    <w:p>
      <w:r>
        <w:t>قول الشاعر</w:t>
      </w:r>
    </w:p>
    <w:p>
      <w:r>
        <w:t>وفريب من هذا</w:t>
      </w:r>
    </w:p>
    <w:p>
      <w:r>
        <w:t>ونئكر على الضعيف قول الصدف والحق</w:t>
      </w:r>
    </w:p>
    <w:p>
      <w:r>
        <w:t>مدقا فقنا</w:t>
      </w:r>
    </w:p>
    <w:p>
      <w:r>
        <w:t>وفالوا</w:t>
      </w:r>
    </w:p>
    <w:p>
      <w:r>
        <w:t>اباطلاً ء وانتضوا صادمسأ</w:t>
      </w:r>
    </w:p>
    <w:p>
      <w:r>
        <w:t>أحكام</w:t>
      </w:r>
    </w:p>
    <w:p>
      <w:r>
        <w:t>- على</w:t>
      </w:r>
    </w:p>
    <w:p>
      <w:r>
        <w:t>٢٨٦٥</w:t>
      </w:r>
    </w:p>
    <w:p>
      <w:r>
        <w:t xml:space="preserve"> أحكام |</w:t>
      </w:r>
    </w:p>
    <w:p>
      <w:r>
        <w:t>قولهم</w:t>
      </w:r>
    </w:p>
    <w:p>
      <w:r>
        <w:t>المثل وشرحه</w:t>
      </w:r>
    </w:p>
    <w:p>
      <w:r>
        <w:t>تفدم</w:t>
      </w:r>
    </w:p>
    <w:p>
      <w:r>
        <w:t>الاقدام</w:t>
      </w:r>
    </w:p>
    <w:p>
      <w:r>
        <w:t>(٢) الثل دنم ١١٣٠</w:t>
      </w:r>
    </w:p>
    <w:p>
      <w:r>
        <w:t>را ) المثل دتم ١١١٦</w:t>
      </w:r>
    </w:p>
    <w:p>
      <w:r>
        <w:t xml:space="preserve">٧٢٢ </w:t>
      </w:r>
    </w:p>
    <w:p>
      <w:r>
        <w:t>كمثل</w:t>
      </w:r>
    </w:p>
    <w:p>
      <w:r>
        <w:t>العدبد</w:t>
      </w:r>
    </w:p>
    <w:p>
      <w:r>
        <w:t xml:space="preserve"> الحافرين</w:t>
      </w:r>
    </w:p>
    <w:p>
      <w:r>
        <w:t>القوم -</w:t>
      </w:r>
    </w:p>
    <w:p>
      <w:r>
        <w:t>للحاصرين</w:t>
      </w:r>
    </w:p>
    <w:p>
      <w:r>
        <w:t>المعى</w:t>
      </w:r>
    </w:p>
    <w:p>
      <w:r>
        <w:t>مكرا</w:t>
      </w:r>
    </w:p>
    <w:p>
      <w:r>
        <w:t>الاقدام أ</w:t>
      </w:r>
    </w:p>
    <w:p>
      <w:r>
        <w:t>- الافدام |</w:t>
      </w:r>
    </w:p>
    <w:p>
      <w:r>
        <w:t xml:space="preserve"> ابث</w:t>
      </w:r>
    </w:p>
    <w:p>
      <w:r>
        <w:t>ا نجاه</w:t>
      </w:r>
    </w:p>
    <w:p>
      <w:r>
        <w:t>حاسل</w:t>
      </w:r>
    </w:p>
    <w:p>
      <w:r>
        <w:t xml:space="preserve"> على باب الجنًه</w:t>
      </w:r>
    </w:p>
    <w:p>
      <w:r>
        <w:t>٢٨٦٦</w:t>
      </w:r>
    </w:p>
    <w:p>
      <w:r>
        <w:t>يضرب لمن يعترض فعل</w:t>
      </w:r>
    </w:p>
    <w:p>
      <w:r>
        <w:t>٢٨٦٧ - على البنان . ولا على الحرمان</w:t>
      </w:r>
    </w:p>
    <w:p>
      <w:r>
        <w:t>فذلك</w:t>
      </w:r>
    </w:p>
    <w:p>
      <w:r>
        <w:t xml:space="preserve">أي ليتصدق المره </w:t>
      </w:r>
    </w:p>
    <w:p>
      <w:r>
        <w:t>وهي</w:t>
      </w:r>
    </w:p>
    <w:p>
      <w:r>
        <w:t>جمع بنانة</w:t>
      </w:r>
    </w:p>
    <w:p>
      <w:r>
        <w:t>البنان</w:t>
      </w:r>
    </w:p>
    <w:p>
      <w:r>
        <w:t>قول البحتري</w:t>
      </w:r>
    </w:p>
    <w:p>
      <w:r>
        <w:t>من الحرمان</w:t>
      </w:r>
    </w:p>
    <w:p>
      <w:r>
        <w:t>الثًمد</w:t>
      </w:r>
    </w:p>
    <w:p>
      <w:r>
        <w:t xml:space="preserve">غليل </w:t>
      </w:r>
    </w:p>
    <w:p>
      <w:r>
        <w:t>لا تحقرن صغير الخبر تًفعله</w:t>
      </w:r>
    </w:p>
    <w:p>
      <w:r>
        <w:t>- على طريقك جر قشر</w:t>
      </w:r>
    </w:p>
    <w:p>
      <w:r>
        <w:t>٢٨٦٨</w:t>
      </w:r>
    </w:p>
    <w:p>
      <w:r>
        <w:t>قسرالبن . بضرب لمن بستغل قيام</w:t>
      </w:r>
    </w:p>
    <w:p>
      <w:r>
        <w:t>والفشر</w:t>
      </w:r>
    </w:p>
    <w:p>
      <w:r>
        <w:t>جر : خذ</w:t>
      </w:r>
    </w:p>
    <w:p>
      <w:r>
        <w:t>الخاصة أن يقضوا له بعض حوائجه</w:t>
      </w:r>
    </w:p>
    <w:p>
      <w:r>
        <w:t>على قدر فرًاسك وسًح</w:t>
      </w:r>
    </w:p>
    <w:p>
      <w:r>
        <w:t>٢٨٦٩</w:t>
      </w:r>
    </w:p>
    <w:p>
      <w:r>
        <w:t>٢٨٧٠ - على قدر مًا تحبوه صلوا عليه</w:t>
      </w:r>
    </w:p>
    <w:p>
      <w:r>
        <w:t>أيإن الصلاة علم</w:t>
      </w:r>
    </w:p>
    <w:p>
      <w:r>
        <w:t>بعود في الاصل إلى النبي ( قلا )</w:t>
      </w:r>
    </w:p>
    <w:p>
      <w:r>
        <w:t>يساق للاشارة إلى أن الاهتمام</w:t>
      </w:r>
    </w:p>
    <w:p>
      <w:r>
        <w:t>النبي تكون على مقدار المحبة له</w:t>
      </w:r>
    </w:p>
    <w:p>
      <w:r>
        <w:t>ممن تقدبر</w:t>
      </w:r>
    </w:p>
    <w:p>
      <w:r>
        <w:t>أوذمآ يكون بمقدار مافي</w:t>
      </w:r>
    </w:p>
    <w:p>
      <w:r>
        <w:t>٢٨٧١ - على قدر نياتكم ترزقون</w:t>
      </w:r>
    </w:p>
    <w:p>
      <w:r>
        <w:t>والمعنى أن المرء برزف على مفدارما يحمل في نفسه من نيات طيبة</w:t>
      </w:r>
    </w:p>
    <w:p>
      <w:r>
        <w:t>على قدر با موسى</w:t>
      </w:r>
    </w:p>
    <w:p>
      <w:r>
        <w:t>٢٨٧٢</w:t>
      </w:r>
    </w:p>
    <w:p>
      <w:r>
        <w:t>الشيء يأتي في الوفت المناسب</w:t>
      </w:r>
    </w:p>
    <w:p>
      <w:r>
        <w:t>بضرب</w:t>
      </w:r>
    </w:p>
    <w:p>
      <w:r>
        <w:t>٧٢٣</w:t>
      </w:r>
    </w:p>
    <w:p>
      <w:r>
        <w:t>الأصبع</w:t>
      </w:r>
    </w:p>
    <w:p>
      <w:r>
        <w:t>بالفليل</w:t>
      </w:r>
    </w:p>
    <w:p>
      <w:r>
        <w:t>دشله</w:t>
      </w:r>
    </w:p>
    <w:p>
      <w:r>
        <w:t xml:space="preserve">فقد بروي </w:t>
      </w:r>
    </w:p>
    <w:p>
      <w:r>
        <w:t xml:space="preserve"> الحانم</w:t>
      </w:r>
    </w:p>
    <w:p>
      <w:r>
        <w:t>الآخرين</w:t>
      </w:r>
    </w:p>
    <w:p>
      <w:r>
        <w:t>باعمالهم</w:t>
      </w:r>
    </w:p>
    <w:p>
      <w:r>
        <w:t>الصمبر</w:t>
      </w:r>
    </w:p>
    <w:p>
      <w:r>
        <w:t>تحبو</w:t>
      </w:r>
    </w:p>
    <w:p>
      <w:r>
        <w:t>بنخص</w:t>
      </w:r>
    </w:p>
    <w:p>
      <w:r>
        <w:t>له اوكره</w:t>
      </w:r>
    </w:p>
    <w:p>
      <w:r>
        <w:t>النفس</w:t>
      </w:r>
    </w:p>
    <w:p>
      <w:r>
        <w:t>٢٨٧٣ - على قفله إلا ربغ</w:t>
      </w:r>
    </w:p>
    <w:p>
      <w:r>
        <w:t>مقدارمن الوزن بساوي درهم ووزنه ٦٤ قمخة أوثلائة غرام وثمن</w:t>
      </w:r>
    </w:p>
    <w:p>
      <w:r>
        <w:t>الففله</w:t>
      </w:r>
    </w:p>
    <w:p>
      <w:r>
        <w:t>الغرام</w:t>
      </w:r>
    </w:p>
    <w:p>
      <w:r>
        <w:t>الغضب يتأثرمن أتفه</w:t>
      </w:r>
    </w:p>
    <w:p>
      <w:r>
        <w:t>إذا كان</w:t>
      </w:r>
    </w:p>
    <w:p>
      <w:r>
        <w:t>يضرب في</w:t>
      </w:r>
    </w:p>
    <w:p>
      <w:r>
        <w:t xml:space="preserve"> على المؤمنين ججاب</w:t>
      </w:r>
    </w:p>
    <w:p>
      <w:r>
        <w:t>٢٨٧٤</w:t>
      </w:r>
    </w:p>
    <w:p>
      <w:r>
        <w:t>وكانت تسنهدذه</w:t>
      </w:r>
    </w:p>
    <w:p>
      <w:r>
        <w:t>من محنة ألمت</w:t>
      </w:r>
    </w:p>
    <w:p>
      <w:r>
        <w:t>نجاة</w:t>
      </w:r>
    </w:p>
    <w:p>
      <w:r>
        <w:t>يقال في حال</w:t>
      </w:r>
    </w:p>
    <w:p>
      <w:r>
        <w:t xml:space="preserve"> عًلى محبة الختمه نبوس الجلد</w:t>
      </w:r>
    </w:p>
    <w:p>
      <w:r>
        <w:t>٢٨٧٥</w:t>
      </w:r>
    </w:p>
    <w:p>
      <w:r>
        <w:t>رمو</w:t>
      </w:r>
    </w:p>
    <w:p>
      <w:r>
        <w:t>من البوس</w:t>
      </w:r>
    </w:p>
    <w:p>
      <w:r>
        <w:t>المصحف ، ونبوس</w:t>
      </w:r>
    </w:p>
    <w:p>
      <w:r>
        <w:t>والختمه</w:t>
      </w:r>
    </w:p>
    <w:p>
      <w:r>
        <w:t>من آمثال</w:t>
      </w:r>
    </w:p>
    <w:p>
      <w:r>
        <w:t>غلاف المصحف أو الكتاب . يضرب في المرء يحب الشيء</w:t>
      </w:r>
    </w:p>
    <w:p>
      <w:r>
        <w:t>والجلد</w:t>
      </w:r>
    </w:p>
    <w:p>
      <w:r>
        <w:t>التقبيل</w:t>
      </w:r>
    </w:p>
    <w:p>
      <w:r>
        <w:t>ولكن لعلاقته بشيء آخر</w:t>
      </w:r>
    </w:p>
    <w:p>
      <w:r>
        <w:t>احيانا لالذانه</w:t>
      </w:r>
    </w:p>
    <w:p>
      <w:r>
        <w:t>على محبًةً السًركه شاكل المسب</w:t>
      </w:r>
    </w:p>
    <w:p>
      <w:r>
        <w:t>٢٨٧٦</w:t>
      </w:r>
    </w:p>
    <w:p>
      <w:r>
        <w:t>كانوا بأخذون</w:t>
      </w:r>
    </w:p>
    <w:p>
      <w:r>
        <w:t>دسمي بالشركة لان</w:t>
      </w:r>
    </w:p>
    <w:p>
      <w:r>
        <w:t>السركه</w:t>
      </w:r>
    </w:p>
    <w:p>
      <w:r>
        <w:t>يتخذمن جلد الضأن ويستعمل</w:t>
      </w:r>
    </w:p>
    <w:p>
      <w:r>
        <w:t>والمسب</w:t>
      </w:r>
    </w:p>
    <w:p>
      <w:r>
        <w:t>الماضي بالمشاركة بعد الذبح</w:t>
      </w:r>
    </w:p>
    <w:p>
      <w:r>
        <w:t xml:space="preserve"> والمعنى أن حب المرء لاكل اللحم</w:t>
      </w:r>
    </w:p>
    <w:p>
      <w:r>
        <w:t>لأغراض كثيرة منها وضع اللحم</w:t>
      </w:r>
    </w:p>
    <w:p>
      <w:r>
        <w:t>لوأكل الإناء الذي يوضع فيه اللحم</w:t>
      </w:r>
    </w:p>
    <w:p>
      <w:r>
        <w:t xml:space="preserve"> على هامان يا فرعون</w:t>
      </w:r>
    </w:p>
    <w:p>
      <w:r>
        <w:t>٢٨٧٧</w:t>
      </w:r>
    </w:p>
    <w:p>
      <w:r>
        <w:t>حين آنه</w:t>
      </w:r>
    </w:p>
    <w:p>
      <w:r>
        <w:t>يحاول التغريرعلى غيره بأنه عليم بالأشياء في</w:t>
      </w:r>
    </w:p>
    <w:p>
      <w:r>
        <w:t>يضرب في</w:t>
      </w:r>
    </w:p>
    <w:p>
      <w:r>
        <w:t>في المثل كما تذكر الاساطير أن هامان</w:t>
      </w:r>
    </w:p>
    <w:p>
      <w:r>
        <w:t>معروف للناس</w:t>
      </w:r>
    </w:p>
    <w:p>
      <w:r>
        <w:t>يدخل على فرعون فاعتذر إليه بأنه مشغول بخلق الجمال كماكان يوهم</w:t>
      </w:r>
    </w:p>
    <w:p>
      <w:r>
        <w:t>٧٢٤٠</w:t>
      </w:r>
    </w:p>
    <w:p>
      <w:r>
        <w:t>الاسباب</w:t>
      </w:r>
    </w:p>
    <w:p>
      <w:r>
        <w:t>النخص</w:t>
      </w:r>
    </w:p>
    <w:p>
      <w:r>
        <w:t>سريع</w:t>
      </w:r>
    </w:p>
    <w:p>
      <w:r>
        <w:t>٤ المرة</w:t>
      </w:r>
    </w:p>
    <w:p>
      <w:r>
        <w:t>نهامة</w:t>
      </w:r>
    </w:p>
    <w:p>
      <w:r>
        <w:t xml:space="preserve"> اللحم</w:t>
      </w:r>
    </w:p>
    <w:p>
      <w:r>
        <w:t>الناس</w:t>
      </w:r>
    </w:p>
    <w:p>
      <w:r>
        <w:t>اللحم</w:t>
      </w:r>
    </w:p>
    <w:p>
      <w:r>
        <w:t>دعاء</w:t>
      </w:r>
    </w:p>
    <w:p>
      <w:r>
        <w:t>المنترى</w:t>
      </w:r>
    </w:p>
    <w:p>
      <w:r>
        <w:t>بنن</w:t>
      </w:r>
    </w:p>
    <w:p>
      <w:r>
        <w:t>بجمله</w:t>
      </w:r>
    </w:p>
    <w:p>
      <w:r>
        <w:t>الشخص</w:t>
      </w:r>
    </w:p>
    <w:p>
      <w:r>
        <w:t>أراد أن</w:t>
      </w:r>
    </w:p>
    <w:p>
      <w:r>
        <w:t>والاصل</w:t>
      </w:r>
    </w:p>
    <w:p>
      <w:r>
        <w:t>بجمله</w:t>
      </w:r>
    </w:p>
    <w:p>
      <w:r>
        <w:t>أي على مئلي يا فرعون</w:t>
      </w:r>
    </w:p>
    <w:p>
      <w:r>
        <w:t>على خلث الأشياء ففال له هامان المثل . ٠</w:t>
      </w:r>
    </w:p>
    <w:p>
      <w:r>
        <w:t>مصر بانه</w:t>
      </w:r>
    </w:p>
    <w:p>
      <w:r>
        <w:t>وسبأني المئل في فولهم : , وعلى هامان يا فرعون )</w:t>
      </w:r>
    </w:p>
    <w:p>
      <w:r>
        <w:t xml:space="preserve"> علامة الأذن التيسير</w:t>
      </w:r>
    </w:p>
    <w:p>
      <w:r>
        <w:t>٢٨٧٨</w:t>
      </w:r>
    </w:p>
    <w:p>
      <w:r>
        <w:t>يضرب في التفاؤل على نجاح الأمور بسهولة نجاح مقدمانها</w:t>
      </w:r>
    </w:p>
    <w:p>
      <w:r>
        <w:t>العصول عليها</w:t>
      </w:r>
    </w:p>
    <w:p>
      <w:r>
        <w:t>٢٨٧٩ - علًق له الريه</w:t>
      </w:r>
    </w:p>
    <w:p>
      <w:r>
        <w:t>يضرب لمن يترك لليائس باب الأمل مفتوحا</w:t>
      </w:r>
    </w:p>
    <w:p>
      <w:r>
        <w:t>الريه : الرثة</w:t>
      </w:r>
    </w:p>
    <w:p>
      <w:r>
        <w:t>بالشيء . ولا الجهل .</w:t>
      </w:r>
    </w:p>
    <w:p>
      <w:r>
        <w:t>٢٨٨</w:t>
      </w:r>
    </w:p>
    <w:p>
      <w:r>
        <w:t>يضرب في الحث على طلب المعرفة</w:t>
      </w:r>
    </w:p>
    <w:p>
      <w:r>
        <w:t>من أمثال الخاصة</w:t>
      </w:r>
    </w:p>
    <w:p>
      <w:r>
        <w:t xml:space="preserve"> علم بلا عمل كشجر بلانمر</w:t>
      </w:r>
    </w:p>
    <w:p>
      <w:r>
        <w:t>٢٨٨١</w:t>
      </w:r>
    </w:p>
    <w:p>
      <w:r>
        <w:t xml:space="preserve"> يضرب فيحث المرء على العمل بما</w:t>
      </w:r>
    </w:p>
    <w:p>
      <w:r>
        <w:t>معناه</w:t>
      </w:r>
    </w:p>
    <w:p>
      <w:r>
        <w:t>٢٨٨٢ - علم البلاما</w:t>
      </w:r>
    </w:p>
    <w:p>
      <w:r>
        <w:t>والمعنى أن خبر</w:t>
      </w:r>
    </w:p>
    <w:p>
      <w:r>
        <w:t>الغائب</w:t>
      </w:r>
    </w:p>
    <w:p>
      <w:r>
        <w:t>والشبن للدلالة على</w:t>
      </w:r>
    </w:p>
    <w:p>
      <w:r>
        <w:t>بختفيش</w:t>
      </w:r>
    </w:p>
    <w:p>
      <w:r>
        <w:t>علم</w:t>
      </w:r>
    </w:p>
    <w:p>
      <w:r>
        <w:t>وسيأتي معنى هذا في قولهم</w:t>
      </w:r>
    </w:p>
    <w:p>
      <w:r>
        <w:t>الشر سرعان ماينتشر ويشيع بين الناس</w:t>
      </w:r>
    </w:p>
    <w:p>
      <w:r>
        <w:t>الشر خبًال,</w:t>
      </w:r>
    </w:p>
    <w:p>
      <w:r>
        <w:t>علم جمار بعد الوسط</w:t>
      </w:r>
    </w:p>
    <w:p>
      <w:r>
        <w:t>٢٨٨٣</w:t>
      </w:r>
    </w:p>
    <w:p>
      <w:r>
        <w:t>يضرب في عدم جدوى التعلبم لكبار السن</w:t>
      </w:r>
    </w:p>
    <w:p>
      <w:r>
        <w:t>٧٢٥٠</w:t>
      </w:r>
    </w:p>
    <w:p>
      <w:r>
        <w:t xml:space="preserve"> نادر </w:t>
      </w:r>
    </w:p>
    <w:p>
      <w:r>
        <w:t>نكذب .</w:t>
      </w:r>
    </w:p>
    <w:p>
      <w:r>
        <w:t>ويسر</w:t>
      </w:r>
    </w:p>
    <w:p>
      <w:r>
        <w:t>- العلم</w:t>
      </w:r>
    </w:p>
    <w:p>
      <w:r>
        <w:t>= واضح</w:t>
      </w:r>
    </w:p>
    <w:p>
      <w:r>
        <w:t>بنتنى</w:t>
      </w:r>
    </w:p>
    <w:p>
      <w:r>
        <w:t>خىمجر</w:t>
      </w:r>
    </w:p>
    <w:p>
      <w:r>
        <w:t xml:space="preserve"> علم الدهر ولاً علم الوالدين</w:t>
      </w:r>
    </w:p>
    <w:p>
      <w:r>
        <w:t>٢٨٨٤</w:t>
      </w:r>
    </w:p>
    <w:p>
      <w:r>
        <w:t>وود</w:t>
      </w:r>
    </w:p>
    <w:p>
      <w:r>
        <w:t>تربية وتاديب . أيإن تربية الدهرأجدى نفعآ من تربية الأبوين</w:t>
      </w:r>
    </w:p>
    <w:p>
      <w:r>
        <w:t>علم</w:t>
      </w:r>
    </w:p>
    <w:p>
      <w:r>
        <w:t>مودب ١١٠}</w:t>
      </w:r>
    </w:p>
    <w:p>
      <w:r>
        <w:t>ا الدهر اكبًر</w:t>
      </w:r>
    </w:p>
    <w:p>
      <w:r>
        <w:t>معنى المثل في قولهم</w:t>
      </w:r>
    </w:p>
    <w:p>
      <w:r>
        <w:t>علم الشثًر خبًال</w:t>
      </w:r>
    </w:p>
    <w:p>
      <w:r>
        <w:t>٢٨٨٥</w:t>
      </w:r>
    </w:p>
    <w:p>
      <w:r>
        <w:t>في سرعة انتشار أخبار الشر</w:t>
      </w:r>
    </w:p>
    <w:p>
      <w:r>
        <w:t>الحجر</w:t>
      </w:r>
    </w:p>
    <w:p>
      <w:r>
        <w:t xml:space="preserve"> علم الصعغر كالنًقش في</w:t>
      </w:r>
    </w:p>
    <w:p>
      <w:r>
        <w:t>٢٨٨٦</w:t>
      </w:r>
    </w:p>
    <w:p>
      <w:r>
        <w:t xml:space="preserve"> الصغر كالنقس</w:t>
      </w:r>
    </w:p>
    <w:p>
      <w:r>
        <w:t xml:space="preserve"> النعليم</w:t>
      </w:r>
    </w:p>
    <w:p>
      <w:r>
        <w:t>تقدم المعنى في قولهم</w:t>
      </w:r>
    </w:p>
    <w:p>
      <w:r>
        <w:t>٢٨٨٧ - العلم في الراس لا في الكراس</w:t>
      </w:r>
    </w:p>
    <w:p>
      <w:r>
        <w:t xml:space="preserve"> راسخة . ومثله قول</w:t>
      </w:r>
    </w:p>
    <w:p>
      <w:r>
        <w:t>والمعنى أن العالم الحقيفي هوالذي يصدرعن</w:t>
      </w:r>
    </w:p>
    <w:p>
      <w:r>
        <w:t>الشاعر</w:t>
      </w:r>
    </w:p>
    <w:p>
      <w:r>
        <w:t>فسإن للسكنب آفساتأتفرقها</w:t>
      </w:r>
    </w:p>
    <w:p>
      <w:r>
        <w:t>عليك بالجفظ دون الكتب في ورق</w:t>
      </w:r>
    </w:p>
    <w:p>
      <w:r>
        <w:t>وقول الراجز محمد بن بشير</w:t>
      </w:r>
    </w:p>
    <w:p>
      <w:r>
        <w:t>إلاما حواه الصدر</w:t>
      </w:r>
    </w:p>
    <w:p>
      <w:r>
        <w:t>ليس بعلم مساحوى الفمطر</w:t>
      </w:r>
    </w:p>
    <w:p>
      <w:r>
        <w:t>العلماء ورثة الأنبياء</w:t>
      </w:r>
    </w:p>
    <w:p>
      <w:r>
        <w:t>٢٨٨٨</w:t>
      </w:r>
    </w:p>
    <w:p>
      <w:r>
        <w:t>ويساق في حث العلماء على التخلف بأخلاف الأنبياء</w:t>
      </w:r>
    </w:p>
    <w:p>
      <w:r>
        <w:t>من أمثال الخاصة</w:t>
      </w:r>
    </w:p>
    <w:p>
      <w:r>
        <w:t>١٨٥٦</w:t>
      </w:r>
    </w:p>
    <w:p>
      <w:r>
        <w:t>(ا) المثل دنم</w:t>
      </w:r>
    </w:p>
    <w:p>
      <w:r>
        <w:t>٠ ٧٢٦</w:t>
      </w:r>
    </w:p>
    <w:p>
      <w:r>
        <w:t xml:space="preserve">تفدم </w:t>
      </w:r>
    </w:p>
    <w:p>
      <w:r>
        <w:t>بضرب</w:t>
      </w:r>
    </w:p>
    <w:p>
      <w:r>
        <w:t>العجر</w:t>
      </w:r>
    </w:p>
    <w:p>
      <w:r>
        <w:t>معرفة</w:t>
      </w:r>
    </w:p>
    <w:p>
      <w:r>
        <w:t xml:space="preserve"> الملم</w:t>
      </w:r>
    </w:p>
    <w:p>
      <w:r>
        <w:t xml:space="preserve"> علمت بهً الغًابرة</w:t>
      </w:r>
    </w:p>
    <w:p>
      <w:r>
        <w:t>٢٨٨٩</w:t>
      </w:r>
    </w:p>
    <w:p>
      <w:r>
        <w:t>المثل</w:t>
      </w:r>
    </w:p>
    <w:p>
      <w:r>
        <w:t>وفد</w:t>
      </w:r>
    </w:p>
    <w:p>
      <w:r>
        <w:t>كل مكان</w:t>
      </w:r>
    </w:p>
    <w:p>
      <w:r>
        <w:t>بقال فى الخبر الذي تناقله</w:t>
      </w:r>
    </w:p>
    <w:p>
      <w:r>
        <w:t>الغابره والحدا</w:t>
      </w:r>
    </w:p>
    <w:p>
      <w:r>
        <w:t>ل سمعنابه</w:t>
      </w:r>
    </w:p>
    <w:p>
      <w:r>
        <w:t>علمناهم الشمحاته سبقونًا على البيبان</w:t>
      </w:r>
    </w:p>
    <w:p>
      <w:r>
        <w:t>٢٨٩٠</w:t>
      </w:r>
    </w:p>
    <w:p>
      <w:r>
        <w:t>يضرب قي</w:t>
      </w:r>
    </w:p>
    <w:p>
      <w:r>
        <w:t>جمع باب</w:t>
      </w:r>
    </w:p>
    <w:p>
      <w:r>
        <w:t>والبيبان</w:t>
      </w:r>
    </w:p>
    <w:p>
      <w:r>
        <w:t>المسلة</w:t>
      </w:r>
    </w:p>
    <w:p>
      <w:r>
        <w:t>رالشحاته</w:t>
      </w:r>
    </w:p>
    <w:p>
      <w:r>
        <w:t>من أمثال نهامة</w:t>
      </w:r>
    </w:p>
    <w:p>
      <w:r>
        <w:t>يحاول أن يسلبك مصدر رزقك الذي أرشدته إليه</w:t>
      </w:r>
    </w:p>
    <w:p>
      <w:r>
        <w:t>ناكر</w:t>
      </w:r>
    </w:p>
    <w:p>
      <w:r>
        <w:t>- عليش قتلناه</w:t>
      </w:r>
    </w:p>
    <w:p>
      <w:r>
        <w:t>١ ٢٨٩</w:t>
      </w:r>
    </w:p>
    <w:p>
      <w:r>
        <w:t>يضرب لمن ينساف</w:t>
      </w:r>
    </w:p>
    <w:p>
      <w:r>
        <w:t>وعليش : على أي شيء</w:t>
      </w:r>
    </w:p>
    <w:p>
      <w:r>
        <w:t>مما بروى عن أهل ذمار</w:t>
      </w:r>
    </w:p>
    <w:p>
      <w:r>
        <w:t>وراء غيره جهلأدون وعي ولا إدراك لخطورة ما يفعل . وبروى في أصل المثل أن</w:t>
      </w:r>
    </w:p>
    <w:p>
      <w:r>
        <w:t>تساءل</w:t>
      </w:r>
    </w:p>
    <w:p>
      <w:r>
        <w:t>وهجموا عليه حتى قنل</w:t>
      </w:r>
    </w:p>
    <w:p>
      <w:r>
        <w:t>ذمار ثاروا على</w:t>
      </w:r>
    </w:p>
    <w:p>
      <w:r>
        <w:t>فنلهم لذلك الشخص !</w:t>
      </w:r>
    </w:p>
    <w:p>
      <w:r>
        <w:t xml:space="preserve"> علبك باول المرق وآخر القهوة</w:t>
      </w:r>
    </w:p>
    <w:p>
      <w:r>
        <w:t>٢ ٢٨٩</w:t>
      </w:r>
    </w:p>
    <w:p>
      <w:r>
        <w:t>بنجمع</w:t>
      </w:r>
    </w:p>
    <w:p>
      <w:r>
        <w:t>وذلك لأن دسمً</w:t>
      </w:r>
    </w:p>
    <w:p>
      <w:r>
        <w:t>من اخرها</w:t>
      </w:r>
    </w:p>
    <w:p>
      <w:r>
        <w:t>أي إن أول المرق</w:t>
      </w:r>
    </w:p>
    <w:p>
      <w:r>
        <w:t>بينما قهوة قشر البن يكون آخرها أطبب حلاوة وأكثر مذافاً من أولها</w:t>
      </w:r>
    </w:p>
    <w:p>
      <w:r>
        <w:t>اعلاها</w:t>
      </w:r>
    </w:p>
    <w:p>
      <w:r>
        <w:t xml:space="preserve"> علًيكم بالمدن ولو جارت</w:t>
      </w:r>
    </w:p>
    <w:p>
      <w:r>
        <w:t>٢٨٩٣</w:t>
      </w:r>
    </w:p>
    <w:p>
      <w:r>
        <w:t>باهظة</w:t>
      </w:r>
    </w:p>
    <w:p>
      <w:r>
        <w:t>حياة المدن على البوادي مهماكانت تكاليفها</w:t>
      </w:r>
    </w:p>
    <w:p>
      <w:r>
        <w:t>٢٨٩٤ - عليه العار من فلت رفيقه</w:t>
      </w:r>
    </w:p>
    <w:p>
      <w:r>
        <w:t>يضرب في الحث على ضرورة الوفماء لرفقماءالسفسرء وعمدم تركهم دون</w:t>
      </w:r>
    </w:p>
    <w:p>
      <w:r>
        <w:t>٧٢٧٠</w:t>
      </w:r>
    </w:p>
    <w:p>
      <w:r>
        <w:t>والحدا</w:t>
      </w:r>
    </w:p>
    <w:p>
      <w:r>
        <w:t xml:space="preserve"> الالسن في</w:t>
      </w:r>
    </w:p>
    <w:p>
      <w:r>
        <w:t xml:space="preserve"> نفدم</w:t>
      </w:r>
    </w:p>
    <w:p>
      <w:r>
        <w:t>نولهم</w:t>
      </w:r>
    </w:p>
    <w:p>
      <w:r>
        <w:t>الصنيع</w:t>
      </w:r>
    </w:p>
    <w:p>
      <w:r>
        <w:t>ننص</w:t>
      </w:r>
    </w:p>
    <w:p>
      <w:r>
        <w:t>جماءة</w:t>
      </w:r>
    </w:p>
    <w:p>
      <w:r>
        <w:t>احدمم</w:t>
      </w:r>
    </w:p>
    <w:p>
      <w:r>
        <w:t xml:space="preserve"> اللحم</w:t>
      </w:r>
    </w:p>
    <w:p>
      <w:r>
        <w:t>احسن</w:t>
      </w:r>
    </w:p>
    <w:p>
      <w:r>
        <w:t>تفضبل</w:t>
      </w:r>
    </w:p>
    <w:p>
      <w:r>
        <w:t>ينىرب</w:t>
      </w:r>
    </w:p>
    <w:p>
      <w:r>
        <w:t>وفد تقدم معنى المثل في فولهم : « العاذ على من فلت رفيقه</w:t>
      </w:r>
    </w:p>
    <w:p>
      <w:r>
        <w:t>معبن</w:t>
      </w:r>
    </w:p>
    <w:p>
      <w:r>
        <w:t xml:space="preserve"> القًلب</w:t>
      </w:r>
    </w:p>
    <w:p>
      <w:r>
        <w:t>٥ ٢٨٩ - العمى</w:t>
      </w:r>
    </w:p>
    <w:p>
      <w:r>
        <w:t>البصبرة</w:t>
      </w:r>
    </w:p>
    <w:p>
      <w:r>
        <w:t>يضرب</w:t>
      </w:r>
    </w:p>
    <w:p>
      <w:r>
        <w:t>فليلتي السقصوى ثسلاث لبسال</w:t>
      </w:r>
    </w:p>
    <w:p>
      <w:r>
        <w:t>عمى العين يتلوه عمى الدًين والهدى</w:t>
      </w:r>
    </w:p>
    <w:p>
      <w:r>
        <w:t>عمارةً البيت حلالته</w:t>
      </w:r>
    </w:p>
    <w:p>
      <w:r>
        <w:t>٢٨٩٦</w:t>
      </w:r>
    </w:p>
    <w:p>
      <w:r>
        <w:t>البيت تجعله مصانا وسليما . وللمحافظة</w:t>
      </w:r>
    </w:p>
    <w:p>
      <w:r>
        <w:t>أي إن</w:t>
      </w:r>
    </w:p>
    <w:p>
      <w:r>
        <w:t>العلاله</w:t>
      </w:r>
    </w:p>
    <w:p>
      <w:r>
        <w:t>حين أن خلوه من السكنى يؤدي إلى إهماله ، ومن ثم يتعرض للخراب</w:t>
      </w:r>
    </w:p>
    <w:p>
      <w:r>
        <w:t>علبه</w:t>
      </w:r>
    </w:p>
    <w:p>
      <w:r>
        <w:t>بًلدك لالك ولا لولدك</w:t>
      </w:r>
    </w:p>
    <w:p>
      <w:r>
        <w:t>٢٨٩٧ - عماره في</w:t>
      </w:r>
    </w:p>
    <w:p>
      <w:r>
        <w:t>مستقبل</w:t>
      </w:r>
    </w:p>
    <w:p>
      <w:r>
        <w:t>أن اسشمار الأموال في غير بلدك لاتنتفع</w:t>
      </w:r>
    </w:p>
    <w:p>
      <w:r>
        <w:t>يضرب</w:t>
      </w:r>
    </w:p>
    <w:p>
      <w:r>
        <w:t>بًلدك لالك ولا لولدك</w:t>
      </w:r>
    </w:p>
    <w:p>
      <w:r>
        <w:t>كسوبه</w:t>
      </w:r>
    </w:p>
    <w:p>
      <w:r>
        <w:t>المثل</w:t>
      </w:r>
    </w:p>
    <w:p>
      <w:r>
        <w:t>وسيأني</w:t>
      </w:r>
    </w:p>
    <w:p>
      <w:r>
        <w:t>- عمامه فوق جزفه</w:t>
      </w:r>
    </w:p>
    <w:p>
      <w:r>
        <w:t>٢٨٩٨</w:t>
      </w:r>
    </w:p>
    <w:p>
      <w:r>
        <w:t>وهي ما تعرف</w:t>
      </w:r>
    </w:p>
    <w:p>
      <w:r>
        <w:t>علبها</w:t>
      </w:r>
    </w:p>
    <w:p>
      <w:r>
        <w:t>قطعة من</w:t>
      </w:r>
    </w:p>
    <w:p>
      <w:r>
        <w:t>_الجسفه</w:t>
      </w:r>
    </w:p>
    <w:p>
      <w:r>
        <w:t>الجزفه</w:t>
      </w:r>
    </w:p>
    <w:p>
      <w:r>
        <w:t>قرل الشاعر</w:t>
      </w:r>
    </w:p>
    <w:p>
      <w:r>
        <w:t>العلماء وهوجاهل</w:t>
      </w:r>
    </w:p>
    <w:p>
      <w:r>
        <w:t>بضرب لمن يتزيا بزي</w:t>
      </w:r>
    </w:p>
    <w:p>
      <w:r>
        <w:t>لغةً</w:t>
      </w:r>
    </w:p>
    <w:p>
      <w:r>
        <w:t>نقش السبراذع أخسلاق السمبراذين</w:t>
      </w:r>
    </w:p>
    <w:p>
      <w:r>
        <w:t>ولا</w:t>
      </w:r>
    </w:p>
    <w:p>
      <w:r>
        <w:t>ما غًر السًرج اخلاق</w:t>
      </w:r>
    </w:p>
    <w:p>
      <w:r>
        <w:t>وكم عمابم ليشت فوق</w:t>
      </w:r>
    </w:p>
    <w:p>
      <w:r>
        <w:t>بغل نًحت بغل مثل</w:t>
      </w:r>
    </w:p>
    <w:p>
      <w:r>
        <w:t>ننرعدن ١٥١٢٢</w:t>
      </w:r>
    </w:p>
    <w:p>
      <w:r>
        <w:t>دا ) السلرك</w:t>
      </w:r>
    </w:p>
    <w:p>
      <w:r>
        <w:t>٧٢٨٠</w:t>
      </w:r>
    </w:p>
    <w:p>
      <w:r>
        <w:t>وللمعرى</w:t>
      </w:r>
    </w:p>
    <w:p>
      <w:r>
        <w:t>اعمى</w:t>
      </w:r>
    </w:p>
    <w:p>
      <w:r>
        <w:t>- السكنى .</w:t>
      </w:r>
    </w:p>
    <w:p>
      <w:r>
        <w:t>سكنى</w:t>
      </w:r>
    </w:p>
    <w:p>
      <w:r>
        <w:t xml:space="preserve"> اللحم</w:t>
      </w:r>
    </w:p>
    <w:p>
      <w:r>
        <w:t>الخنب يقطع</w:t>
      </w:r>
    </w:p>
    <w:p>
      <w:r>
        <w:t xml:space="preserve"> بالأضم</w:t>
      </w:r>
    </w:p>
    <w:p>
      <w:r>
        <w:t>دثل</w:t>
      </w:r>
    </w:p>
    <w:p>
      <w:r>
        <w:t>= العمير</w:t>
      </w:r>
    </w:p>
    <w:p>
      <w:r>
        <w:t xml:space="preserve">لمطين </w:t>
      </w:r>
    </w:p>
    <w:p>
      <w:r>
        <w:t>والدها</w:t>
      </w:r>
    </w:p>
    <w:p>
      <w:r>
        <w:t>للبدنا</w:t>
      </w:r>
    </w:p>
    <w:p>
      <w:r>
        <w:t>٢٨٩٩ - العمايم تيجان العرب</w:t>
      </w:r>
    </w:p>
    <w:p>
      <w:r>
        <w:t>من الخبيث " ومعناه</w:t>
      </w:r>
    </w:p>
    <w:p>
      <w:r>
        <w:t>وقد رواه الديبع في تمييز</w:t>
      </w:r>
    </w:p>
    <w:p>
      <w:r>
        <w:t>من أمثال الخاصة</w:t>
      </w:r>
    </w:p>
    <w:p>
      <w:r>
        <w:t>عمًتك عمًنًك لو ريت ما ريت</w:t>
      </w:r>
    </w:p>
    <w:p>
      <w:r>
        <w:t>٢٩٠</w:t>
      </w:r>
    </w:p>
    <w:p>
      <w:r>
        <w:t>ربت : رأيت</w:t>
      </w:r>
    </w:p>
    <w:p>
      <w:r>
        <w:t>يضرب في الحث على سترالأقارب والتغاضي عن</w:t>
      </w:r>
    </w:p>
    <w:p>
      <w:r>
        <w:t>١ ٢٩٠ - عمر الشًقي بقي</w:t>
      </w:r>
    </w:p>
    <w:p>
      <w:r>
        <w:t>والمعنى أن عمرالشقي بطول</w:t>
      </w:r>
    </w:p>
    <w:p>
      <w:r>
        <w:t>_ المذود . والبقره في مريد</w:t>
      </w:r>
    </w:p>
    <w:p>
      <w:r>
        <w:t>٢ ٢٩٠</w:t>
      </w:r>
    </w:p>
    <w:p>
      <w:r>
        <w:t>بضرب لمن بهنم بمستلزمات</w:t>
      </w:r>
    </w:p>
    <w:p>
      <w:r>
        <w:t>لعله اسم مكان</w:t>
      </w:r>
    </w:p>
    <w:p>
      <w:r>
        <w:t>مريد</w:t>
      </w:r>
    </w:p>
    <w:p>
      <w:r>
        <w:t>من أمنال ذمار</w:t>
      </w:r>
    </w:p>
    <w:p>
      <w:r>
        <w:t>وقل</w:t>
      </w:r>
    </w:p>
    <w:p>
      <w:r>
        <w:t>(،</w:t>
      </w:r>
    </w:p>
    <w:p>
      <w:r>
        <w:t>=افبل الرماء تملاً</w:t>
      </w:r>
    </w:p>
    <w:p>
      <w:r>
        <w:t>وجوده . دمن</w:t>
      </w:r>
    </w:p>
    <w:p>
      <w:r>
        <w:t>النيء قبل</w:t>
      </w:r>
    </w:p>
    <w:p>
      <w:r>
        <w:t>المئل في قولهم : , الرجال المعجب بدى الشركه تبل الحمب  وسيأتي</w:t>
      </w:r>
    </w:p>
    <w:p>
      <w:r>
        <w:t>والتًيس بالجبسل او</w:t>
      </w:r>
    </w:p>
    <w:p>
      <w:r>
        <w:t>قولهم : ونذم المزبى تبل المولآذة روالكف البصل</w:t>
      </w:r>
    </w:p>
    <w:p>
      <w:r>
        <w:t xml:space="preserve"> السوق ,</w:t>
      </w:r>
    </w:p>
    <w:p>
      <w:r>
        <w:t>المربط والبقرة</w:t>
      </w:r>
    </w:p>
    <w:p>
      <w:r>
        <w:t>,بتصار بون</w:t>
      </w:r>
    </w:p>
    <w:p>
      <w:r>
        <w:t>٢٩٠٣</w:t>
      </w:r>
    </w:p>
    <w:p>
      <w:r>
        <w:t>مفاعف</w:t>
      </w:r>
    </w:p>
    <w:p>
      <w:r>
        <w:t>المكروه والمبغوض . دمثني</w:t>
      </w:r>
    </w:p>
    <w:p>
      <w:r>
        <w:t>بلاد دمار</w:t>
      </w:r>
    </w:p>
    <w:p>
      <w:r>
        <w:t>أن المبغوض يتضاعف عمره ويطول</w:t>
      </w:r>
    </w:p>
    <w:p>
      <w:r>
        <w:t>دا) ص ١١٠</w:t>
      </w:r>
    </w:p>
    <w:p>
      <w:r>
        <w:t>الآثال ٢ ٣١</w:t>
      </w:r>
    </w:p>
    <w:p>
      <w:r>
        <w:t>(ا) جمهرا الأثال</w:t>
      </w:r>
    </w:p>
    <w:p>
      <w:r>
        <w:t>١ ١٩٧</w:t>
      </w:r>
    </w:p>
    <w:p>
      <w:r>
        <w:t>«٣) الممل دنم</w:t>
      </w:r>
    </w:p>
    <w:p>
      <w:r>
        <w:t>٧٢٩٠</w:t>
      </w:r>
    </w:p>
    <w:p>
      <w:r>
        <w:t>الطبب</w:t>
      </w:r>
    </w:p>
    <w:p>
      <w:r>
        <w:t>راضح</w:t>
      </w:r>
    </w:p>
    <w:p>
      <w:r>
        <w:t>مادبهم</w:t>
      </w:r>
    </w:p>
    <w:p>
      <w:r>
        <w:t>- عمر</w:t>
      </w:r>
    </w:p>
    <w:p>
      <w:r>
        <w:t>الكنانن</w:t>
      </w:r>
    </w:p>
    <w:p>
      <w:r>
        <w:t>الفصح</w:t>
      </w:r>
    </w:p>
    <w:p>
      <w:r>
        <w:t xml:space="preserve"> تفدم'</w:t>
      </w:r>
    </w:p>
    <w:p>
      <w:r>
        <w:t>- عمر</w:t>
      </w:r>
    </w:p>
    <w:p>
      <w:r>
        <w:t xml:space="preserve"> امثال</w:t>
      </w:r>
    </w:p>
    <w:p>
      <w:r>
        <w:t xml:space="preserve"> المثني</w:t>
      </w:r>
    </w:p>
    <w:p>
      <w:r>
        <w:t>رالمنى</w:t>
      </w:r>
    </w:p>
    <w:p>
      <w:r>
        <w:t xml:space="preserve">٢ ١٢٢ </w:t>
      </w:r>
    </w:p>
    <w:p>
      <w:r>
        <w:t>مجع</w:t>
      </w:r>
    </w:p>
    <w:p>
      <w:r>
        <w:t>- عمر مهنًا , ورذق غزير</w:t>
      </w:r>
    </w:p>
    <w:p>
      <w:r>
        <w:t>٤ ٢٩٠</w:t>
      </w:r>
    </w:p>
    <w:p>
      <w:r>
        <w:t>الرزق</w:t>
      </w:r>
    </w:p>
    <w:p>
      <w:r>
        <w:t>يضرب لمن يتوفرله طول العمرمع وفرة في</w:t>
      </w:r>
    </w:p>
    <w:p>
      <w:r>
        <w:t>وربًك بابجليًها</w:t>
      </w:r>
    </w:p>
    <w:p>
      <w:r>
        <w:t>٥ ٢٩٠ - عمر وجمر</w:t>
      </w:r>
    </w:p>
    <w:p>
      <w:r>
        <w:t>وجمر : من الجمر. وهوقطع</w:t>
      </w:r>
    </w:p>
    <w:p>
      <w:r>
        <w:t>عمر : ضع النار فوف التبغ في</w:t>
      </w:r>
    </w:p>
    <w:p>
      <w:r>
        <w:t>العث</w:t>
      </w:r>
    </w:p>
    <w:p>
      <w:r>
        <w:t>يضرب في</w:t>
      </w:r>
    </w:p>
    <w:p>
      <w:r>
        <w:t>سوف يكشف ويزبل محنة الحياة</w:t>
      </w:r>
    </w:p>
    <w:p>
      <w:r>
        <w:t>النار المتقدة وبابجليها</w:t>
      </w:r>
    </w:p>
    <w:p>
      <w:r>
        <w:t>على طلب الراحة وعدم الاهتمام بمشكلات الحياه فالله كفيل بزوالها</w:t>
      </w:r>
    </w:p>
    <w:p>
      <w:r>
        <w:t>العمل العال لك وللسوق</w:t>
      </w:r>
    </w:p>
    <w:p>
      <w:r>
        <w:t>٢٩٠٦</w:t>
      </w:r>
    </w:p>
    <w:p>
      <w:r>
        <w:t>يروج في الأسواق لإقبال</w:t>
      </w:r>
    </w:p>
    <w:p>
      <w:r>
        <w:t>الجيد</w:t>
      </w:r>
    </w:p>
    <w:p>
      <w:r>
        <w:t>أي إن</w:t>
      </w:r>
    </w:p>
    <w:p>
      <w:r>
        <w:t>الجيد</w:t>
      </w:r>
    </w:p>
    <w:p>
      <w:r>
        <w:t>العال</w:t>
      </w:r>
    </w:p>
    <w:p>
      <w:r>
        <w:t>العمل</w:t>
      </w:r>
    </w:p>
    <w:p>
      <w:r>
        <w:t>يضرب في الحث</w:t>
      </w:r>
    </w:p>
    <w:p>
      <w:r>
        <w:t>علبه نيسنفيد منه ماحب</w:t>
      </w:r>
    </w:p>
    <w:p>
      <w:r>
        <w:t>٠٧ ٢٩ - عمل الكسل مثني</w:t>
      </w:r>
    </w:p>
    <w:p>
      <w:r>
        <w:t>_عمله من أقرب</w:t>
      </w:r>
    </w:p>
    <w:p>
      <w:r>
        <w:t>والمعنى أن الكسول يحاول أن</w:t>
      </w:r>
    </w:p>
    <w:p>
      <w:r>
        <w:t>مضاعن</w:t>
      </w:r>
    </w:p>
    <w:p>
      <w:r>
        <w:t>فنكرن ننبجة اختصاره</w:t>
      </w:r>
    </w:p>
    <w:p>
      <w:r>
        <w:t>الطرف حنى لا يطول به الوقت في العمل</w:t>
      </w:r>
    </w:p>
    <w:p>
      <w:r>
        <w:t>فيضطر إلى إعادة</w:t>
      </w:r>
    </w:p>
    <w:p>
      <w:r>
        <w:t>في أدائه على الوجه</w:t>
      </w:r>
    </w:p>
    <w:p>
      <w:r>
        <w:t>٠٨ ٢٩ - العمل هدات</w:t>
      </w:r>
    </w:p>
    <w:p>
      <w:r>
        <w:t>والمعنى أن</w:t>
      </w:r>
    </w:p>
    <w:p>
      <w:r>
        <w:t>باندفاع وإخلاص</w:t>
      </w:r>
    </w:p>
    <w:p>
      <w:r>
        <w:t>وهي</w:t>
      </w:r>
    </w:p>
    <w:p>
      <w:r>
        <w:t>هدات : جمع</w:t>
      </w:r>
    </w:p>
    <w:p>
      <w:r>
        <w:t>والسرعة</w:t>
      </w:r>
    </w:p>
    <w:p>
      <w:r>
        <w:t>لا يحتاج إلى طول الوقت بمفدار ما يحتاج إلى الإخلاص في أدائه</w:t>
      </w:r>
    </w:p>
    <w:p>
      <w:r>
        <w:t>المتواصلة في إنجازه</w:t>
      </w:r>
    </w:p>
    <w:p>
      <w:r>
        <w:t>البودي</w:t>
      </w:r>
    </w:p>
    <w:p>
      <w:r>
        <w:t>المتفن</w:t>
      </w:r>
    </w:p>
    <w:p>
      <w:r>
        <w:t>العمل</w:t>
      </w:r>
    </w:p>
    <w:p>
      <w:r>
        <w:t>انفان</w:t>
      </w:r>
    </w:p>
    <w:p>
      <w:r>
        <w:t xml:space="preserve"> على</w:t>
      </w:r>
    </w:p>
    <w:p>
      <w:r>
        <w:t xml:space="preserve"> العمل</w:t>
      </w:r>
    </w:p>
    <w:p>
      <w:r>
        <w:t>الناس</w:t>
      </w:r>
    </w:p>
    <w:p>
      <w:r>
        <w:t>بنتصر</w:t>
      </w:r>
    </w:p>
    <w:p>
      <w:r>
        <w:t>من</w:t>
      </w:r>
    </w:p>
    <w:p>
      <w:r>
        <w:t xml:space="preserve"> بفشل</w:t>
      </w:r>
    </w:p>
    <w:p>
      <w:r>
        <w:t xml:space="preserve"> للعمل</w:t>
      </w:r>
    </w:p>
    <w:p>
      <w:r>
        <w:t xml:space="preserve"> اخرى</w:t>
      </w:r>
    </w:p>
    <w:p>
      <w:r>
        <w:t>العمل</w:t>
      </w:r>
    </w:p>
    <w:p>
      <w:r>
        <w:t>الصحبع</w:t>
      </w:r>
    </w:p>
    <w:p>
      <w:r>
        <w:t>العمل</w:t>
      </w:r>
    </w:p>
    <w:p>
      <w:r>
        <w:t>العمل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